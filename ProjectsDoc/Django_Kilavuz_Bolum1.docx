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8A" w:rsidRDefault="006014A1">
      <w:pPr>
        <w:pStyle w:val="KonuBal"/>
        <w:jc w:val="center"/>
      </w:pPr>
      <w:r>
        <w:t>🚀</w:t>
      </w:r>
      <w:r>
        <w:t xml:space="preserve"> DJANGO PROJESİ GELİŞTİRME KILAVUZU - BÖLÜM 1</w:t>
      </w:r>
    </w:p>
    <w:p w:rsidR="0024168A" w:rsidRDefault="006014A1">
      <w:pPr>
        <w:pStyle w:val="Balk1"/>
      </w:pPr>
      <w:r>
        <w:t>📋</w:t>
      </w:r>
      <w:r>
        <w:t xml:space="preserve"> Temel Bilgiler ve Proje Planlama</w:t>
      </w:r>
    </w:p>
    <w:p w:rsidR="0024168A" w:rsidRDefault="006014A1" w:rsidP="006014A1">
      <w:r>
        <w:rPr>
          <w:b/>
        </w:rPr>
        <w:t xml:space="preserve">Bu kılavuz, Django projelerini baştan sona geliştirmek için detaylı adımları içerir. </w:t>
      </w:r>
      <w:r>
        <w:t>Her bölüm örnek proje (E-</w:t>
      </w:r>
      <w:proofErr w:type="spellStart"/>
      <w:r>
        <w:t>Ticaret</w:t>
      </w:r>
      <w:proofErr w:type="spellEnd"/>
      <w:r>
        <w:t xml:space="preserve"> </w:t>
      </w:r>
      <w:proofErr w:type="spellStart"/>
      <w:r>
        <w:t>Sitesi</w:t>
      </w:r>
      <w:proofErr w:type="spellEnd"/>
      <w:r>
        <w:t xml:space="preserve">)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açıklanmıştır</w:t>
      </w:r>
      <w:proofErr w:type="spellEnd"/>
      <w:r>
        <w:rPr>
          <w:rFonts w:ascii="Segoe UI Symbol" w:hAnsi="Segoe UI Symbol" w:cs="Segoe UI Symbol"/>
        </w:rPr>
        <w:t>📊</w:t>
      </w:r>
      <w:r>
        <w:t xml:space="preserve"> 1. PROJE </w:t>
      </w:r>
      <w:r>
        <w:t>FİKRİNİ NETLEŞTİRME</w:t>
      </w:r>
    </w:p>
    <w:p w:rsidR="0024168A" w:rsidRDefault="006014A1">
      <w:pPr>
        <w:pStyle w:val="Balk2"/>
      </w:pPr>
      <w:r>
        <w:rPr>
          <w:rFonts w:ascii="Segoe UI Symbol" w:hAnsi="Segoe UI Symbol" w:cs="Segoe UI Symbol"/>
        </w:rPr>
        <w:t>🎯</w:t>
      </w:r>
      <w:r>
        <w:t xml:space="preserve"> Ne Yapacaksın?</w:t>
      </w:r>
    </w:p>
    <w:p w:rsidR="0024168A" w:rsidRDefault="006014A1">
      <w:r>
        <w:t>Projenin temel amacını, hedef kitlesini ve çözeceği problemi net bir şekilde tanımla.</w:t>
      </w:r>
    </w:p>
    <w:p w:rsidR="0024168A" w:rsidRDefault="006014A1">
      <w:pPr>
        <w:pStyle w:val="Balk3"/>
      </w:pPr>
      <w:r>
        <w:t>📝</w:t>
      </w:r>
      <w:r>
        <w:t xml:space="preserve"> Yapılacaklar:</w:t>
      </w:r>
    </w:p>
    <w:p w:rsidR="0024168A" w:rsidRDefault="006014A1">
      <w:pPr>
        <w:pStyle w:val="ListeMaddemi"/>
      </w:pPr>
      <w:r>
        <w:t>• Proje fikrini 1-2 cümle ile özetle</w:t>
      </w:r>
    </w:p>
    <w:p w:rsidR="0024168A" w:rsidRDefault="006014A1">
      <w:pPr>
        <w:pStyle w:val="ListeMaddemi"/>
      </w:pPr>
      <w:r>
        <w:t>• Hedef kitleyi belirle (yaş, ilgi alanları, teknik seviye)</w:t>
      </w:r>
    </w:p>
    <w:p w:rsidR="0024168A" w:rsidRDefault="006014A1">
      <w:pPr>
        <w:pStyle w:val="ListeMaddemi"/>
      </w:pPr>
      <w:r>
        <w:t>• Hangi problemi ç</w:t>
      </w:r>
      <w:r>
        <w:t>özdüğünü yaz</w:t>
      </w:r>
    </w:p>
    <w:p w:rsidR="0024168A" w:rsidRDefault="006014A1">
      <w:pPr>
        <w:pStyle w:val="ListeMaddemi"/>
      </w:pPr>
      <w:r>
        <w:t>• Benzer projeleri araştır</w:t>
      </w:r>
    </w:p>
    <w:p w:rsidR="0024168A" w:rsidRDefault="006014A1">
      <w:pPr>
        <w:pStyle w:val="ListeMaddemi"/>
      </w:pPr>
      <w:r>
        <w:t>• Projenin değer önerisini tanımla</w:t>
      </w:r>
      <w:bookmarkStart w:id="0" w:name="_GoBack"/>
      <w:bookmarkEnd w:id="0"/>
    </w:p>
    <w:p w:rsidR="0024168A" w:rsidRDefault="006014A1">
      <w:pPr>
        <w:pStyle w:val="Balk3"/>
      </w:pPr>
      <w:r>
        <w:t>💡</w:t>
      </w:r>
      <w:r>
        <w:t xml:space="preserve"> Örnek Proje: E-Ticaret Sitesi</w:t>
      </w:r>
    </w:p>
    <w:p w:rsidR="0024168A" w:rsidRDefault="006014A1">
      <w:r>
        <w:rPr>
          <w:b/>
        </w:rPr>
        <w:t xml:space="preserve">Proje Fikri: </w:t>
      </w:r>
      <w:r>
        <w:t>Küçük işletmelerin ürünlerini online satabilecekleri, kullanımı kolay e-ticaret platformu</w:t>
      </w:r>
    </w:p>
    <w:p w:rsidR="0024168A" w:rsidRDefault="006014A1">
      <w:r>
        <w:rPr>
          <w:b/>
        </w:rPr>
        <w:t xml:space="preserve">Hedef Kitle: </w:t>
      </w:r>
      <w:r>
        <w:t>25-45 yaş arası, teknolojiye ort</w:t>
      </w:r>
      <w:r>
        <w:t>a seviye hakim, küçük işletme sahipleri</w:t>
      </w:r>
    </w:p>
    <w:p w:rsidR="0024168A" w:rsidRDefault="006014A1">
      <w:r>
        <w:rPr>
          <w:b/>
        </w:rPr>
        <w:t xml:space="preserve">Problem: </w:t>
      </w:r>
      <w:r>
        <w:t>Küçük işletmeler pahalı e-ticaret çözümleri yüzünden online satış yapamıyor</w:t>
      </w:r>
    </w:p>
    <w:p w:rsidR="0024168A" w:rsidRDefault="006014A1">
      <w:r>
        <w:rPr>
          <w:b/>
        </w:rPr>
        <w:t xml:space="preserve">Değer Önerisi: </w:t>
      </w:r>
      <w:r>
        <w:t>Uygun maliyetli, kolay kurulum, Türkçe destekli e-ticaret çözümü</w:t>
      </w:r>
    </w:p>
    <w:p w:rsidR="0024168A" w:rsidRDefault="006014A1">
      <w:pPr>
        <w:pStyle w:val="Balk3"/>
      </w:pPr>
      <w:r>
        <w:t>⚠</w:t>
      </w:r>
      <w:r>
        <w:t>️</w:t>
      </w:r>
      <w:r>
        <w:t xml:space="preserve"> Dikkat Edilecekler:</w:t>
      </w:r>
    </w:p>
    <w:p w:rsidR="0024168A" w:rsidRDefault="006014A1">
      <w:pPr>
        <w:pStyle w:val="ListeMaddemi"/>
      </w:pPr>
      <w:r>
        <w:t>• Çok geniş kapsamlı proje p</w:t>
      </w:r>
      <w:r>
        <w:t>lanlanmamalı (MVP - Minimum Viable Product düşün)</w:t>
      </w:r>
    </w:p>
    <w:p w:rsidR="0024168A" w:rsidRDefault="006014A1">
      <w:pPr>
        <w:pStyle w:val="ListeMaddemi"/>
      </w:pPr>
      <w:r>
        <w:t>• Hedef kitle çok genel olmamalı (herkes değil, belirli bir grup)</w:t>
      </w:r>
    </w:p>
    <w:p w:rsidR="0024168A" w:rsidRDefault="006014A1">
      <w:pPr>
        <w:pStyle w:val="ListeMaddemi"/>
      </w:pPr>
      <w:r>
        <w:t>• Mevcut çözümlerin eksiklerini tespit et</w:t>
      </w:r>
    </w:p>
    <w:sectPr w:rsidR="00241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168A"/>
    <w:rsid w:val="0029639D"/>
    <w:rsid w:val="00326F90"/>
    <w:rsid w:val="006014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78400"/>
  <w14:defaultImageDpi w14:val="300"/>
  <w15:docId w15:val="{6A1F237E-415B-4178-8CF6-D303F25A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58F866-0057-48E9-9B24-8D445F3F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Yıldırır</cp:lastModifiedBy>
  <cp:revision>3</cp:revision>
  <dcterms:created xsi:type="dcterms:W3CDTF">2013-12-23T23:15:00Z</dcterms:created>
  <dcterms:modified xsi:type="dcterms:W3CDTF">2025-08-27T10:15:00Z</dcterms:modified>
  <cp:category/>
</cp:coreProperties>
</file>