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🚀 DJANGO PROJESİ GELİŞTİRME KILAVUZU - BÖLÜM 4</w:t>
      </w:r>
    </w:p>
    <w:p>
      <w:pPr>
        <w:pStyle w:val="Heading1"/>
      </w:pPr>
      <w:r>
        <w:t>🎯 Uygulama Geliştirme ve Deployment</w:t>
      </w:r>
    </w:p>
    <w:p>
      <w:r>
        <w:br w:type="page"/>
      </w:r>
    </w:p>
    <w:p>
      <w:pPr>
        <w:pStyle w:val="Heading1"/>
      </w:pPr>
      <w:r>
        <w:t>🔗 6. VIEWS VE URL YAPISINI KURGULA</w:t>
      </w:r>
    </w:p>
    <w:p>
      <w:pPr>
        <w:pStyle w:val="Heading2"/>
      </w:pPr>
      <w:r>
        <w:t>🎯 Ne Yapacaksın?</w:t>
      </w:r>
    </w:p>
    <w:p>
      <w:r>
        <w:t>Kullanıcı isteklerini karşılayacak view fonksiyonları ve URL yapısını oluştur.</w:t>
      </w:r>
    </w:p>
    <w:p>
      <w:pPr>
        <w:pStyle w:val="Heading3"/>
      </w:pPr>
      <w:r>
        <w:t>📝 Yapılacaklar:</w:t>
      </w:r>
    </w:p>
    <w:p>
      <w:pPr>
        <w:pStyle w:val="ListBullet"/>
      </w:pPr>
      <w:r>
        <w:t>• URL patterns tasarla (ana site, admin, api)</w:t>
      </w:r>
    </w:p>
    <w:p>
      <w:pPr>
        <w:pStyle w:val="ListBullet"/>
      </w:pPr>
      <w:r>
        <w:t>• Function-based veya Class-based views seç</w:t>
      </w:r>
    </w:p>
    <w:p>
      <w:pPr>
        <w:pStyle w:val="ListBullet"/>
      </w:pPr>
      <w:r>
        <w:t>• View fonksiyonlarını yaz</w:t>
      </w:r>
    </w:p>
    <w:p>
      <w:pPr>
        <w:pStyle w:val="ListBullet"/>
      </w:pPr>
      <w:r>
        <w:t>• URL dispatcher oluştur</w:t>
      </w:r>
    </w:p>
    <w:p>
      <w:pPr>
        <w:pStyle w:val="ListBullet"/>
      </w:pPr>
      <w:r>
        <w:t>• Template yapısını planla</w:t>
      </w:r>
    </w:p>
    <w:p>
      <w:pPr>
        <w:pStyle w:val="ListBullet"/>
      </w:pPr>
      <w:r>
        <w:t>• Forms oluştur</w:t>
      </w:r>
    </w:p>
    <w:p>
      <w:pPr>
        <w:pStyle w:val="Heading3"/>
      </w:pPr>
      <w:r>
        <w:t>💡 Örnek URL Yapısı: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URL Pattern</w:t>
            </w:r>
          </w:p>
        </w:tc>
        <w:tc>
          <w:tcPr>
            <w:tcW w:type="dxa" w:w="2880"/>
          </w:tcPr>
          <w:p>
            <w:r>
              <w:t>View</w:t>
            </w:r>
          </w:p>
        </w:tc>
        <w:tc>
          <w:tcPr>
            <w:tcW w:type="dxa" w:w="2880"/>
          </w:tcPr>
          <w:p>
            <w:r>
              <w:t>Açıklama</w:t>
            </w:r>
          </w:p>
        </w:tc>
      </w:tr>
      <w:tr>
        <w:tc>
          <w:tcPr>
            <w:tcW w:type="dxa" w:w="2880"/>
          </w:tcPr>
          <w:p>
            <w:r>
              <w:t>/</w:t>
            </w:r>
          </w:p>
        </w:tc>
        <w:tc>
          <w:tcPr>
            <w:tcW w:type="dxa" w:w="2880"/>
          </w:tcPr>
          <w:p>
            <w:r>
              <w:t>HomeView</w:t>
            </w:r>
          </w:p>
        </w:tc>
        <w:tc>
          <w:tcPr>
            <w:tcW w:type="dxa" w:w="2880"/>
          </w:tcPr>
          <w:p>
            <w:r>
              <w:t>Ana sayfa</w:t>
            </w:r>
          </w:p>
        </w:tc>
      </w:tr>
      <w:tr>
        <w:tc>
          <w:tcPr>
            <w:tcW w:type="dxa" w:w="2880"/>
          </w:tcPr>
          <w:p>
            <w:r>
              <w:t>/products/</w:t>
            </w:r>
          </w:p>
        </w:tc>
        <w:tc>
          <w:tcPr>
            <w:tcW w:type="dxa" w:w="2880"/>
          </w:tcPr>
          <w:p>
            <w:r>
              <w:t>ProductListView</w:t>
            </w:r>
          </w:p>
        </w:tc>
        <w:tc>
          <w:tcPr>
            <w:tcW w:type="dxa" w:w="2880"/>
          </w:tcPr>
          <w:p>
            <w:r>
              <w:t>Ürün listesi</w:t>
            </w:r>
          </w:p>
        </w:tc>
      </w:tr>
      <w:tr>
        <w:tc>
          <w:tcPr>
            <w:tcW w:type="dxa" w:w="2880"/>
          </w:tcPr>
          <w:p>
            <w:r>
              <w:t>/products/&lt;slug&gt;/</w:t>
            </w:r>
          </w:p>
        </w:tc>
        <w:tc>
          <w:tcPr>
            <w:tcW w:type="dxa" w:w="2880"/>
          </w:tcPr>
          <w:p>
            <w:r>
              <w:t>ProductDetailView</w:t>
            </w:r>
          </w:p>
        </w:tc>
        <w:tc>
          <w:tcPr>
            <w:tcW w:type="dxa" w:w="2880"/>
          </w:tcPr>
          <w:p>
            <w:r>
              <w:t>Ürün detay</w:t>
            </w:r>
          </w:p>
        </w:tc>
      </w:tr>
      <w:tr>
        <w:tc>
          <w:tcPr>
            <w:tcW w:type="dxa" w:w="2880"/>
          </w:tcPr>
          <w:p>
            <w:r>
              <w:t>/cart/</w:t>
            </w:r>
          </w:p>
        </w:tc>
        <w:tc>
          <w:tcPr>
            <w:tcW w:type="dxa" w:w="2880"/>
          </w:tcPr>
          <w:p>
            <w:r>
              <w:t>CartView</w:t>
            </w:r>
          </w:p>
        </w:tc>
        <w:tc>
          <w:tcPr>
            <w:tcW w:type="dxa" w:w="2880"/>
          </w:tcPr>
          <w:p>
            <w:r>
              <w:t>Sepet görüntüle</w:t>
            </w:r>
          </w:p>
        </w:tc>
      </w:tr>
      <w:tr>
        <w:tc>
          <w:tcPr>
            <w:tcW w:type="dxa" w:w="2880"/>
          </w:tcPr>
          <w:p>
            <w:r>
              <w:t>/cart/add/</w:t>
            </w:r>
          </w:p>
        </w:tc>
        <w:tc>
          <w:tcPr>
            <w:tcW w:type="dxa" w:w="2880"/>
          </w:tcPr>
          <w:p>
            <w:r>
              <w:t>AddToCartView</w:t>
            </w:r>
          </w:p>
        </w:tc>
        <w:tc>
          <w:tcPr>
            <w:tcW w:type="dxa" w:w="2880"/>
          </w:tcPr>
          <w:p>
            <w:r>
              <w:t>Sepete ekle</w:t>
            </w:r>
          </w:p>
        </w:tc>
      </w:tr>
      <w:tr>
        <w:tc>
          <w:tcPr>
            <w:tcW w:type="dxa" w:w="2880"/>
          </w:tcPr>
          <w:p>
            <w:r>
              <w:t>/checkout/</w:t>
            </w:r>
          </w:p>
        </w:tc>
        <w:tc>
          <w:tcPr>
            <w:tcW w:type="dxa" w:w="2880"/>
          </w:tcPr>
          <w:p>
            <w:r>
              <w:t>CheckoutView</w:t>
            </w:r>
          </w:p>
        </w:tc>
        <w:tc>
          <w:tcPr>
            <w:tcW w:type="dxa" w:w="2880"/>
          </w:tcPr>
          <w:p>
            <w:r>
              <w:t>Ödeme sayfası</w:t>
            </w:r>
          </w:p>
        </w:tc>
      </w:tr>
      <w:tr>
        <w:tc>
          <w:tcPr>
            <w:tcW w:type="dxa" w:w="2880"/>
          </w:tcPr>
          <w:p>
            <w:r>
              <w:t>/orders/</w:t>
            </w:r>
          </w:p>
        </w:tc>
        <w:tc>
          <w:tcPr>
            <w:tcW w:type="dxa" w:w="2880"/>
          </w:tcPr>
          <w:p>
            <w:r>
              <w:t>OrderListView</w:t>
            </w:r>
          </w:p>
        </w:tc>
        <w:tc>
          <w:tcPr>
            <w:tcW w:type="dxa" w:w="2880"/>
          </w:tcPr>
          <w:p>
            <w:r>
              <w:t>Sipariş geçmişi</w:t>
            </w:r>
          </w:p>
        </w:tc>
      </w:tr>
      <w:tr>
        <w:tc>
          <w:tcPr>
            <w:tcW w:type="dxa" w:w="2880"/>
          </w:tcPr>
          <w:p>
            <w:r>
              <w:t>/auth/login/</w:t>
            </w:r>
          </w:p>
        </w:tc>
        <w:tc>
          <w:tcPr>
            <w:tcW w:type="dxa" w:w="2880"/>
          </w:tcPr>
          <w:p>
            <w:r>
              <w:t>LoginView</w:t>
            </w:r>
          </w:p>
        </w:tc>
        <w:tc>
          <w:tcPr>
            <w:tcW w:type="dxa" w:w="2880"/>
          </w:tcPr>
          <w:p>
            <w:r>
              <w:t>Giriş yap</w:t>
            </w:r>
          </w:p>
        </w:tc>
      </w:tr>
      <w:tr>
        <w:tc>
          <w:tcPr>
            <w:tcW w:type="dxa" w:w="2880"/>
          </w:tcPr>
          <w:p>
            <w:r>
              <w:t>/auth/register/</w:t>
            </w:r>
          </w:p>
        </w:tc>
        <w:tc>
          <w:tcPr>
            <w:tcW w:type="dxa" w:w="2880"/>
          </w:tcPr>
          <w:p>
            <w:r>
              <w:t>RegisterView</w:t>
            </w:r>
          </w:p>
        </w:tc>
        <w:tc>
          <w:tcPr>
            <w:tcW w:type="dxa" w:w="2880"/>
          </w:tcPr>
          <w:p>
            <w:r>
              <w:t>Kayıt ol</w:t>
            </w:r>
          </w:p>
        </w:tc>
      </w:tr>
      <w:tr>
        <w:tc>
          <w:tcPr>
            <w:tcW w:type="dxa" w:w="2880"/>
          </w:tcPr>
          <w:p>
            <w:r>
              <w:t>/admin/</w:t>
            </w:r>
          </w:p>
        </w:tc>
        <w:tc>
          <w:tcPr>
            <w:tcW w:type="dxa" w:w="2880"/>
          </w:tcPr>
          <w:p>
            <w:r>
              <w:t>admin.site.urls</w:t>
            </w:r>
          </w:p>
        </w:tc>
        <w:tc>
          <w:tcPr>
            <w:tcW w:type="dxa" w:w="2880"/>
          </w:tcPr>
          <w:p>
            <w:r>
              <w:t>Yönetim paneli</w:t>
            </w:r>
          </w:p>
        </w:tc>
      </w:tr>
    </w:tbl>
    <w:p>
      <w:pPr>
        <w:pStyle w:val="Heading1"/>
      </w:pPr>
      <w:r>
        <w:t>🧪 7. TEST YAZIMI VE KALİTE KONTROL</w:t>
      </w:r>
    </w:p>
    <w:p>
      <w:pPr>
        <w:pStyle w:val="Heading2"/>
      </w:pPr>
      <w:r>
        <w:t>🎯 Ne Yapacaksın?</w:t>
      </w:r>
    </w:p>
    <w:p>
      <w:r>
        <w:t>Kodunun doğru çalıştığından emin olmak için kapsamlı testler yaz.</w:t>
      </w:r>
    </w:p>
    <w:p>
      <w:pPr>
        <w:pStyle w:val="Heading3"/>
      </w:pPr>
      <w:r>
        <w:t>📝 Test Türleri:</w:t>
      </w:r>
    </w:p>
    <w:p>
      <w:pPr>
        <w:pStyle w:val="ListBullet"/>
      </w:pPr>
      <w:r>
        <w:t>• Unit Tests (Model testleri)</w:t>
      </w:r>
    </w:p>
    <w:p>
      <w:pPr>
        <w:pStyle w:val="ListBullet"/>
      </w:pPr>
      <w:r>
        <w:t>• Integration Tests (View testleri)</w:t>
      </w:r>
    </w:p>
    <w:p>
      <w:pPr>
        <w:pStyle w:val="ListBullet"/>
      </w:pPr>
      <w:r>
        <w:t>• Functional Tests (Selenium ile)</w:t>
      </w:r>
    </w:p>
    <w:p>
      <w:pPr>
        <w:pStyle w:val="ListBullet"/>
      </w:pPr>
      <w:r>
        <w:t>• API Tests (DRF için)</w:t>
      </w:r>
    </w:p>
    <w:p>
      <w:pPr>
        <w:pStyle w:val="ListBullet"/>
      </w:pPr>
      <w:r>
        <w:t>• Performance Tests</w:t>
      </w:r>
    </w:p>
    <w:p>
      <w:pPr>
        <w:pStyle w:val="Heading3"/>
      </w:pPr>
      <w:r>
        <w:t>💡 Örnek Test Kodu:</w:t>
      </w:r>
    </w:p>
    <w:p>
      <w:r>
        <w:rPr>
          <w:rFonts w:ascii="Courier New" w:hAnsi="Courier New"/>
        </w:rPr>
        <w:br/>
        <w:t>from django.test import TestCase, Client</w:t>
        <w:br/>
        <w:t>from django.contrib.auth.models import User</w:t>
        <w:br/>
        <w:t>from django.urls import reverse</w:t>
        <w:br/>
        <w:t>from myapp.models import Product, Category</w:t>
        <w:br/>
        <w:br/>
        <w:t>class ProductModelTest(TestCase):</w:t>
        <w:br/>
        <w:t xml:space="preserve">    def setUp(self):</w:t>
        <w:br/>
        <w:t xml:space="preserve">        self.category = Category.objects.create(</w:t>
        <w:br/>
        <w:t xml:space="preserve">            name="Test Kategori",</w:t>
        <w:br/>
        <w:t xml:space="preserve">            slug="test-kategori"</w:t>
        <w:br/>
        <w:t xml:space="preserve">        )</w:t>
        <w:br/>
        <w:t xml:space="preserve">        self.product = Product.objects.create(</w:t>
        <w:br/>
        <w:t xml:space="preserve">            name="Test Ürün",</w:t>
        <w:br/>
        <w:t xml:space="preserve">            slug="test-urun",</w:t>
        <w:br/>
        <w:t xml:space="preserve">            description="Test açıklaması",</w:t>
        <w:br/>
        <w:t xml:space="preserve">            price=99.99,</w:t>
        <w:br/>
        <w:t xml:space="preserve">            stock_quantity=10,</w:t>
        <w:br/>
        <w:t xml:space="preserve">            category=self.category</w:t>
        <w:br/>
        <w:t xml:space="preserve">        )</w:t>
        <w:br/>
        <w:t xml:space="preserve">    </w:t>
        <w:br/>
        <w:t xml:space="preserve">    def test_product_creation(self):</w:t>
        <w:br/>
        <w:t xml:space="preserve">        self.assertEqual(self.product.name, "Test Ürün")</w:t>
        <w:br/>
        <w:t xml:space="preserve">        self.assertTrue(self.product.is_in_stock())</w:t>
        <w:br/>
        <w:t xml:space="preserve">    </w:t>
        <w:br/>
        <w:t xml:space="preserve">    def test_product_str_representation(self):</w:t>
        <w:br/>
        <w:t xml:space="preserve">        self.assertEqual(str(self.product), "Test Ürün")</w:t>
        <w:br/>
        <w:br/>
        <w:t>class ProductViewTest(TestCase):</w:t>
        <w:br/>
        <w:t xml:space="preserve">    def setUp(self):</w:t>
        <w:br/>
        <w:t xml:space="preserve">        self.client = Client()</w:t>
        <w:br/>
        <w:t xml:space="preserve">        self.category = Category.objects.create(</w:t>
        <w:br/>
        <w:t xml:space="preserve">            name="Test Kategori",</w:t>
        <w:br/>
        <w:t xml:space="preserve">            slug="test-kategori"</w:t>
        <w:br/>
        <w:t xml:space="preserve">        )</w:t>
        <w:br/>
        <w:t xml:space="preserve">        self.product = Product.objects.create(</w:t>
        <w:br/>
        <w:t xml:space="preserve">            name="Test Ürün",</w:t>
        <w:br/>
        <w:t xml:space="preserve">            slug="test-urun",</w:t>
        <w:br/>
        <w:t xml:space="preserve">            description="Test açıklaması",</w:t>
        <w:br/>
        <w:t xml:space="preserve">            price=99.99,</w:t>
        <w:br/>
        <w:t xml:space="preserve">            category=self.category</w:t>
        <w:br/>
        <w:t xml:space="preserve">        )</w:t>
        <w:br/>
        <w:t xml:space="preserve">    </w:t>
        <w:br/>
        <w:t xml:space="preserve">    def test_product_list_view(self):</w:t>
        <w:br/>
        <w:t xml:space="preserve">        response = self.client.get('/products/')</w:t>
        <w:br/>
        <w:t xml:space="preserve">        self.assertEqual(response.status_code, 200)</w:t>
        <w:br/>
        <w:t xml:space="preserve">        self.assertContains(response, "Test Ürün")</w:t>
        <w:br/>
        <w:t xml:space="preserve">    </w:t>
        <w:br/>
        <w:t xml:space="preserve">    def test_product_detail_view(self):</w:t>
        <w:br/>
        <w:t xml:space="preserve">        url = reverse('product_detail', args=[self.product.slug])</w:t>
        <w:br/>
        <w:t xml:space="preserve">        response = self.client.get(url)</w:t>
        <w:br/>
        <w:t xml:space="preserve">        self.assertEqual(response.status_code, 200)</w:t>
        <w:br/>
        <w:t xml:space="preserve">        self.assertContains(response, self.product.name)</w:t>
        <w:br/>
        <w:br/>
        <w:t># Test çalıştırma komutları:</w:t>
        <w:br/>
        <w:t># python manage.py test                    # Tüm testleri çalıştır</w:t>
        <w:br/>
        <w:t># python manage.py test myapp             # Belirli app testleri</w:t>
        <w:br/>
        <w:t># python manage.py test myapp.tests.ProductModelTest  # Belirli test sınıfı</w:t>
        <w:br/>
        <w:t># coverage run --source='.' manage.py test   # Coverage ile test</w:t>
        <w:br/>
      </w:r>
    </w:p>
    <w:p>
      <w:pPr>
        <w:pStyle w:val="Heading1"/>
      </w:pPr>
      <w:r>
        <w:t>🚀 8. DEPLOYMENT VE YAYIN</w:t>
      </w:r>
    </w:p>
    <w:p>
      <w:pPr>
        <w:pStyle w:val="Heading2"/>
      </w:pPr>
      <w:r>
        <w:t>🎯 Ne Yapacaksın?</w:t>
      </w:r>
    </w:p>
    <w:p>
      <w:r>
        <w:t>Projeyi canlı sunucuya yayınla ve kullanıcıların erişimine aç.</w:t>
      </w:r>
    </w:p>
    <w:p>
      <w:pPr>
        <w:pStyle w:val="Heading3"/>
      </w:pPr>
      <w:r>
        <w:t>📝 Deployment Adımları:</w:t>
      </w:r>
    </w:p>
    <w:p>
      <w:pPr>
        <w:pStyle w:val="Heading4"/>
      </w:pPr>
      <w:r>
        <w:t>🔹 1. Production Ayarları:</w:t>
      </w:r>
    </w:p>
    <w:p>
      <w:pPr>
        <w:pStyle w:val="ListBullet"/>
      </w:pPr>
      <w:r>
        <w:t>• DEBUG = False yap</w:t>
      </w:r>
    </w:p>
    <w:p>
      <w:pPr>
        <w:pStyle w:val="ListBullet"/>
      </w:pPr>
      <w:r>
        <w:t>• SECRET_KEY'i çevre değişkeninde tut</w:t>
      </w:r>
    </w:p>
    <w:p>
      <w:pPr>
        <w:pStyle w:val="ListBullet"/>
      </w:pPr>
      <w:r>
        <w:t>• ALLOWED_HOSTS ayarla</w:t>
      </w:r>
    </w:p>
    <w:p>
      <w:pPr>
        <w:pStyle w:val="ListBullet"/>
      </w:pPr>
      <w:r>
        <w:t>• Static files yapılandırması</w:t>
      </w:r>
    </w:p>
    <w:p>
      <w:pPr>
        <w:pStyle w:val="ListBullet"/>
      </w:pPr>
      <w:r>
        <w:t>• Database ayarları (PostgreSQL)</w:t>
      </w:r>
    </w:p>
    <w:p>
      <w:pPr>
        <w:pStyle w:val="ListBullet"/>
      </w:pPr>
      <w:r>
        <w:t>• Email backend ayarları</w:t>
      </w:r>
    </w:p>
    <w:p>
      <w:pPr>
        <w:pStyle w:val="Heading4"/>
      </w:pPr>
      <w:r>
        <w:t>🔹 2. Server Seçenekleri:</w:t>
      </w:r>
    </w:p>
    <w:p>
      <w:pPr>
        <w:pStyle w:val="ListBullet"/>
      </w:pPr>
      <w:r>
        <w:t>• Heroku (Kolay başlangıç)</w:t>
      </w:r>
    </w:p>
    <w:p>
      <w:pPr>
        <w:pStyle w:val="ListBullet"/>
      </w:pPr>
      <w:r>
        <w:t>• DigitalOcean (Güçlü ve ekonomik)</w:t>
      </w:r>
    </w:p>
    <w:p>
      <w:pPr>
        <w:pStyle w:val="ListBullet"/>
      </w:pPr>
      <w:r>
        <w:t>• AWS (Kurumsal çözüm)</w:t>
      </w:r>
    </w:p>
    <w:p>
      <w:pPr>
        <w:pStyle w:val="ListBullet"/>
      </w:pPr>
      <w:r>
        <w:t>• VPS (Kendi sunucun)</w:t>
      </w:r>
    </w:p>
    <w:p>
      <w:pPr>
        <w:pStyle w:val="Heading4"/>
      </w:pPr>
      <w:r>
        <w:t>🔹 3. Heroku Deployment:</w:t>
      </w:r>
    </w:p>
    <w:p>
      <w:r>
        <w:rPr>
          <w:rFonts w:ascii="Courier New" w:hAnsi="Courier New"/>
        </w:rPr>
        <w:br/>
        <w:t># 1. Gerekli dosyaları oluştur:</w:t>
        <w:br/>
        <w:t># requirements.txt</w:t>
        <w:br/>
        <w:t>pip freeze &gt; requirements.txt</w:t>
        <w:br/>
        <w:br/>
        <w:t># Procfile</w:t>
        <w:br/>
        <w:t>echo "web: gunicorn myproject.wsgi" &gt; Procfile</w:t>
        <w:br/>
        <w:br/>
        <w:t># runtime.txt</w:t>
        <w:br/>
        <w:t>echo "python-3.11.0" &gt; runtime.txt</w:t>
        <w:br/>
        <w:br/>
        <w:t># 2. Git repository hazırla:</w:t>
        <w:br/>
        <w:t>git init</w:t>
        <w:br/>
        <w:t>git add .</w:t>
        <w:br/>
        <w:t>git commit -m "Initial commit"</w:t>
        <w:br/>
        <w:br/>
        <w:t># 3. Heroku CLI ile deploy:</w:t>
        <w:br/>
        <w:t>heroku create myproject-name</w:t>
        <w:br/>
        <w:t>heroku addons:create heroku-postgresql:mini</w:t>
        <w:br/>
        <w:t>heroku config:set SECRET_KEY="your-secret-key"</w:t>
        <w:br/>
        <w:t>heroku config:set DEBUG=False</w:t>
        <w:br/>
        <w:t>git push heroku main</w:t>
        <w:br/>
        <w:t>heroku run python manage.py migrate</w:t>
        <w:br/>
        <w:t>heroku run python manage.py collectstatic --noinput</w:t>
        <w:br/>
        <w:t>heroku run python manage.py createsuperuser</w:t>
        <w:br/>
      </w:r>
    </w:p>
    <w:p>
      <w:pPr>
        <w:pStyle w:val="Heading1"/>
      </w:pPr>
      <w:r>
        <w:t>📊 9. İZLEME VE BAKIM</w:t>
      </w:r>
    </w:p>
    <w:p>
      <w:pPr>
        <w:pStyle w:val="Heading2"/>
      </w:pPr>
      <w:r>
        <w:t>🎯 Ne Yapacaksın?</w:t>
      </w:r>
    </w:p>
    <w:p>
      <w:r>
        <w:t>Projeyi sürekli izle, güncellemeler yap ve sorunları çöz.</w:t>
      </w:r>
    </w:p>
    <w:p>
      <w:pPr>
        <w:pStyle w:val="Heading3"/>
      </w:pPr>
      <w:r>
        <w:t>📝 İzleme Araçları:</w:t>
      </w:r>
    </w:p>
    <w:p>
      <w:pPr>
        <w:pStyle w:val="ListBullet"/>
      </w:pPr>
      <w:r>
        <w:t>• Error tracking (Sentry)</w:t>
      </w:r>
    </w:p>
    <w:p>
      <w:pPr>
        <w:pStyle w:val="ListBullet"/>
      </w:pPr>
      <w:r>
        <w:t>• Performance monitoring (New Relic)</w:t>
      </w:r>
    </w:p>
    <w:p>
      <w:pPr>
        <w:pStyle w:val="ListBullet"/>
      </w:pPr>
      <w:r>
        <w:t>• Uptime monitoring (UptimeRobot)</w:t>
      </w:r>
    </w:p>
    <w:p>
      <w:pPr>
        <w:pStyle w:val="ListBullet"/>
      </w:pPr>
      <w:r>
        <w:t>• Log analizi (Papertrail)</w:t>
      </w:r>
    </w:p>
    <w:p>
      <w:pPr>
        <w:pStyle w:val="ListBullet"/>
      </w:pPr>
      <w:r>
        <w:t>• User analytics (Google Analytics)</w:t>
      </w:r>
    </w:p>
    <w:p>
      <w:pPr>
        <w:pStyle w:val="Heading3"/>
      </w:pPr>
      <w:r>
        <w:t>📝 Bakım Görevleri:</w:t>
      </w:r>
    </w:p>
    <w:p>
      <w:pPr>
        <w:pStyle w:val="ListBullet"/>
      </w:pPr>
      <w:r>
        <w:t>• Güvenlik güncellemeleri</w:t>
      </w:r>
    </w:p>
    <w:p>
      <w:pPr>
        <w:pStyle w:val="ListBullet"/>
      </w:pPr>
      <w:r>
        <w:t>• Database optimizasyonu</w:t>
      </w:r>
    </w:p>
    <w:p>
      <w:pPr>
        <w:pStyle w:val="ListBullet"/>
      </w:pPr>
      <w:r>
        <w:t>• Backup stratejisi</w:t>
      </w:r>
    </w:p>
    <w:p>
      <w:pPr>
        <w:pStyle w:val="ListBullet"/>
      </w:pPr>
      <w:r>
        <w:t>• Cache stratejisi</w:t>
      </w:r>
    </w:p>
    <w:p>
      <w:pPr>
        <w:pStyle w:val="ListBullet"/>
      </w:pPr>
      <w:r>
        <w:t>• CDN kullanımı</w:t>
      </w:r>
    </w:p>
    <w:p>
      <w:pPr>
        <w:pStyle w:val="Heading1"/>
      </w:pPr>
      <w:r>
        <w:t>✅ 10. PROJE TAMAMLAMA CHECKLİSTİ</w:t>
      </w:r>
    </w:p>
    <w:p>
      <w:pPr>
        <w:pStyle w:val="Heading3"/>
      </w:pPr>
      <w:r>
        <w:t>🔍 Kalite Kontrol:</w:t>
      </w:r>
    </w:p>
    <w:p>
      <w:pPr>
        <w:pStyle w:val="ListBullet"/>
      </w:pPr>
      <w:r>
        <w:t>☐ Tüm testler geçiyor</w:t>
      </w:r>
    </w:p>
    <w:p>
      <w:pPr>
        <w:pStyle w:val="ListBullet"/>
      </w:pPr>
      <w:r>
        <w:t>☐ Code coverage %80 üzeri</w:t>
      </w:r>
    </w:p>
    <w:p>
      <w:pPr>
        <w:pStyle w:val="ListBullet"/>
      </w:pPr>
      <w:r>
        <w:t>☐ Security scan temiz</w:t>
      </w:r>
    </w:p>
    <w:p>
      <w:pPr>
        <w:pStyle w:val="ListBullet"/>
      </w:pPr>
      <w:r>
        <w:t>☐ Performance testleri yapıldı</w:t>
      </w:r>
    </w:p>
    <w:p>
      <w:pPr>
        <w:pStyle w:val="ListBullet"/>
      </w:pPr>
      <w:r>
        <w:t>☐ Cross-browser uyumlu</w:t>
      </w:r>
    </w:p>
    <w:p>
      <w:pPr>
        <w:pStyle w:val="ListBullet"/>
      </w:pPr>
      <w:r>
        <w:t>☐ Mobile responsive</w:t>
      </w:r>
    </w:p>
    <w:p>
      <w:pPr>
        <w:pStyle w:val="ListBullet"/>
      </w:pPr>
      <w:r>
        <w:t>☐ SEO optimizasyonu</w:t>
      </w:r>
    </w:p>
    <w:p>
      <w:pPr>
        <w:pStyle w:val="ListBullet"/>
      </w:pPr>
      <w:r>
        <w:t>☐ Accessibility (WCAG) uyumu</w:t>
      </w:r>
    </w:p>
    <w:p>
      <w:pPr>
        <w:pStyle w:val="ListBullet"/>
      </w:pPr>
      <w:r>
        <w:t>☐ Error handling tamamlandı</w:t>
      </w:r>
    </w:p>
    <w:p>
      <w:pPr>
        <w:pStyle w:val="ListBullet"/>
      </w:pPr>
      <w:r>
        <w:t>☐ Logging yapılandırıldı</w:t>
      </w:r>
    </w:p>
    <w:p>
      <w:pPr>
        <w:pStyle w:val="Heading3"/>
      </w:pPr>
      <w:r>
        <w:t>📚 Dokümantasyon:</w:t>
      </w:r>
    </w:p>
    <w:p>
      <w:pPr>
        <w:pStyle w:val="ListBullet"/>
      </w:pPr>
      <w:r>
        <w:t>☐ README.md dosyası</w:t>
      </w:r>
    </w:p>
    <w:p>
      <w:pPr>
        <w:pStyle w:val="ListBullet"/>
      </w:pPr>
      <w:r>
        <w:t>☐ API dokümantasyonu</w:t>
      </w:r>
    </w:p>
    <w:p>
      <w:pPr>
        <w:pStyle w:val="ListBullet"/>
      </w:pPr>
      <w:r>
        <w:t>☐ Kurulum kılavuzu</w:t>
      </w:r>
    </w:p>
    <w:p>
      <w:pPr>
        <w:pStyle w:val="ListBullet"/>
      </w:pPr>
      <w:r>
        <w:t>☐ Kullanıcı kılavuzu</w:t>
      </w:r>
    </w:p>
    <w:p>
      <w:pPr>
        <w:pStyle w:val="ListBullet"/>
      </w:pPr>
      <w:r>
        <w:t>☐ Developer dokümantasyonu</w:t>
      </w:r>
    </w:p>
    <w:p>
      <w:pPr>
        <w:pStyle w:val="ListBullet"/>
      </w:pPr>
      <w:r>
        <w:t>☐ Deployment kılavuzu</w:t>
      </w:r>
    </w:p>
    <w:p>
      <w:pPr>
        <w:pStyle w:val="ListBullet"/>
      </w:pPr>
      <w:r>
        <w:t>☐ Troubleshooting rehberi</w:t>
      </w:r>
    </w:p>
    <w:p>
      <w:pPr>
        <w:pStyle w:val="ListBullet"/>
      </w:pPr>
      <w:r>
        <w:t>☐ Changelog dosyası</w:t>
      </w:r>
    </w:p>
    <w:p>
      <w:pPr>
        <w:pStyle w:val="ListBullet"/>
      </w:pPr>
      <w:r>
        <w:t>☐ License bilgisi</w:t>
      </w:r>
    </w:p>
    <w:p>
      <w:pPr>
        <w:pStyle w:val="ListBullet"/>
      </w:pPr>
      <w:r>
        <w:t>☐ Contributing guidelines</w:t>
      </w:r>
    </w:p>
    <w:p>
      <w:pPr>
        <w:pStyle w:val="Heading1"/>
      </w:pPr>
      <w:r>
        <w:t>🎉 TEBRİKLER!</w:t>
      </w:r>
    </w:p>
    <w:p>
      <w:r>
        <w:t xml:space="preserve">Django projen başarıyla tamamlandı! Artık profesyonel bir web uygulamasına sahipsin. </w:t>
      </w:r>
      <w:r>
        <w:t>Unutma: Geliştirme süreci hiç bitmez. Kullanıcı geri bildirimlerini dinle, sürekli iyileştirmeler yap ve teknolojik gelişmeleri takip et.</w:t>
      </w:r>
    </w:p>
    <w:p>
      <w:pPr>
        <w:pStyle w:val="Heading3"/>
      </w:pPr>
      <w:r>
        <w:t>🔄 Sonraki Adımlar:</w:t>
      </w:r>
    </w:p>
    <w:p>
      <w:pPr>
        <w:pStyle w:val="ListBullet"/>
      </w:pPr>
      <w:r>
        <w:t>• Kullanıcı geri bildirimlerini topla</w:t>
      </w:r>
    </w:p>
    <w:p>
      <w:pPr>
        <w:pStyle w:val="ListBullet"/>
      </w:pPr>
      <w:r>
        <w:t>• Analytics verilerini analiz et</w:t>
      </w:r>
    </w:p>
    <w:p>
      <w:pPr>
        <w:pStyle w:val="ListBullet"/>
      </w:pPr>
      <w:r>
        <w:t>• Yeni özellikler planla</w:t>
      </w:r>
    </w:p>
    <w:p>
      <w:pPr>
        <w:pStyle w:val="ListBullet"/>
      </w:pPr>
      <w:r>
        <w:t>• Teknik borçları temizle</w:t>
      </w:r>
    </w:p>
    <w:p>
      <w:pPr>
        <w:pStyle w:val="ListBullet"/>
      </w:pPr>
      <w:r>
        <w:t>• Kod refactoring yap</w:t>
      </w:r>
    </w:p>
    <w:p>
      <w:pPr>
        <w:pStyle w:val="ListBullet"/>
      </w:pPr>
      <w:r>
        <w:t>• Yeni teknolojileri araştır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