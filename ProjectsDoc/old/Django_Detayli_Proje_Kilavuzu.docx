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DJANGO PROJESİ GELİŞTİRME KILAVUZU</w:t>
      </w:r>
    </w:p>
    <w:p>
      <w:pPr>
        <w:jc w:val="center"/>
      </w:pPr>
      <w:r>
        <w:rPr>
          <w:i/>
          <w:sz w:val="32"/>
        </w:rPr>
        <w:t>Başlangıçtan Canlı Yayına Kadar Adım Adım Rehber</w:t>
      </w:r>
    </w:p>
    <w:p>
      <w:pPr>
        <w:jc w:val="center"/>
      </w:pPr>
      <w:r>
        <w:rPr>
          <w:sz w:val="24"/>
        </w:rPr>
        <w:t>Oluşturulma Tarihi: 27.08.2025</w:t>
      </w:r>
    </w:p>
    <w:p>
      <w:r>
        <w:br w:type="page"/>
      </w:r>
    </w:p>
    <w:p>
      <w:pPr>
        <w:pStyle w:val="Heading1"/>
      </w:pPr>
      <w:r>
        <w:t>İÇİNDEKİLER</w:t>
      </w:r>
    </w:p>
    <w:p>
      <w:pPr>
        <w:pStyle w:val="ListNumber"/>
      </w:pPr>
      <w:r>
        <w:t>1. GİRİŞ VE KAPSAM</w:t>
      </w:r>
    </w:p>
    <w:p>
      <w:pPr>
        <w:pStyle w:val="ListNumber"/>
      </w:pPr>
      <w:r>
        <w:t>2. ÖN GEREKSİNİMLER</w:t>
      </w:r>
    </w:p>
    <w:p>
      <w:pPr>
        <w:pStyle w:val="ListNumber"/>
      </w:pPr>
      <w:r>
        <w:t>3. PROJE AŞAMALARI DETAYLARİ</w:t>
      </w:r>
    </w:p>
    <w:p>
      <w:pPr>
        <w:pStyle w:val="ListNumber"/>
      </w:pPr>
      <w:r>
        <w:t>4. YAYGIN HATALAR VE ÇÖZÜMLER</w:t>
      </w:r>
    </w:p>
    <w:p>
      <w:pPr>
        <w:pStyle w:val="ListNumber"/>
      </w:pPr>
      <w:r>
        <w:t>5. İPUÇLARI VE BEST PRACTICES</w:t>
      </w:r>
    </w:p>
    <w:p>
      <w:pPr>
        <w:pStyle w:val="ListNumber"/>
      </w:pPr>
      <w:r>
        <w:t>6. KAYNAKLAR VE REFERANSLAR</w:t>
      </w:r>
    </w:p>
    <w:p>
      <w:r>
        <w:br w:type="page"/>
      </w:r>
    </w:p>
    <w:p>
      <w:pPr>
        <w:pStyle w:val="Heading1"/>
      </w:pPr>
      <w:r>
        <w:t>1. GİRİŞ VE KAPSAM</w:t>
      </w:r>
    </w:p>
    <w:p>
      <w:r>
        <w:br/>
        <w:t xml:space="preserve">Bu kılavuz, Django web framework'ü kullanarak profesyonel seviyede web uygulamaları geliştirmek isteyen geliştiriciler için hazırlanmıştır. </w:t>
        <w:br/>
        <w:t>Başlangıç seviyesinden ileri seviyeye kadar tüm aşamaları kapsar ve real-world projelerde karşılaşabileceğiniz sorunlar için çözümler sunar.</w:t>
        <w:br/>
        <w:br/>
        <w:t>Bu kılavuzun özelliklerl:</w:t>
        <w:br/>
        <w:t>• 108 detaylı adım ile kapsamlı kapsam</w:t>
        <w:br/>
        <w:t>• Her adım için pratik örnekler</w:t>
        <w:br/>
        <w:t>• Yaygın hatalar ve çözüm yolları</w:t>
        <w:br/>
        <w:t>• Production deployment rehberi</w:t>
        <w:br/>
        <w:t>• Security best practices</w:t>
        <w:br/>
        <w:t>• Performance optimization teknikleri</w:t>
        <w:br/>
        <w:t>• Tek geliştirici odaklı yaklaşım</w:t>
        <w:br/>
      </w:r>
    </w:p>
    <w:p>
      <w:pPr>
        <w:pStyle w:val="Heading1"/>
      </w:pPr>
      <w:r>
        <w:t>2. ÖN GEREKSİNİMLER</w:t>
      </w:r>
    </w:p>
    <w:p>
      <w:r>
        <w:br/>
        <w:t>Bu kılavuzu takip etmek için aşağıdaki bilgi ve araçlara sahip olmanız gerekmektedir:</w:t>
        <w:br/>
        <w:br/>
        <w:t>• Temel Python bilgisi (değişkenler, fonksiyonlar, sınıflar)</w:t>
        <w:br/>
        <w:t>• HTML, CSS temel bilgisi</w:t>
        <w:br/>
        <w:t>• Command line/terminal kullanımı</w:t>
        <w:br/>
        <w:t>• Git version control temel bilgisi</w:t>
        <w:br/>
        <w:t>• PostgreSQL veritabanı temel kavramları</w:t>
        <w:br/>
        <w:br/>
        <w:t>Gerekli Araçlar:</w:t>
        <w:br/>
        <w:t>• Python 3.8 veya üzeri</w:t>
        <w:br/>
        <w:t>• Code editor (VS Code önerilir)</w:t>
        <w:br/>
        <w:t>• Git</w:t>
        <w:br/>
        <w:t>• PostgreSQL</w:t>
        <w:br/>
        <w:t>• Web browser</w:t>
        <w:br/>
        <w:t>• Terminal/Command Prompt</w:t>
        <w:br/>
      </w:r>
    </w:p>
    <w:p>
      <w:r>
        <w:br w:type="page"/>
      </w:r>
    </w:p>
    <w:p>
      <w:pPr>
        <w:pStyle w:val="Heading1"/>
      </w:pPr>
      <w:r>
        <w:t>3. PROJE AŞAMALARI DETAYLARİ</w:t>
      </w:r>
    </w:p>
    <w:p>
      <w:pPr>
        <w:pStyle w:val="Heading2"/>
      </w:pPr>
      <w:r>
        <w:t>PROJE PLANLAMA VE ANALİZ AŞAMASI</w:t>
      </w:r>
    </w:p>
    <w:p>
      <w:r>
        <w:t>Bu aşamada projenin temellerini atıyoruz. Doğru planlama yapılmayan projeler genellikle başarısız olur.</w:t>
      </w:r>
    </w:p>
    <w:p>
      <w:pPr>
        <w:pStyle w:val="Heading3"/>
      </w:pPr>
      <w:r>
        <w:t>ADIM 001: 📊 Proje Fikrini Netleştir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1-2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Yok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Planlama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Kağıt kalem ile brainstorming yap</w:t>
            </w:r>
          </w:p>
        </w:tc>
      </w:tr>
    </w:tbl>
    <w:p>
      <w:pPr>
        <w:pStyle w:val="Heading4"/>
      </w:pPr>
      <w:r>
        <w:t>AÇIKLAMA:</w:t>
      </w:r>
    </w:p>
    <w:p>
      <w:r>
        <w:t>Projenin tam olarak ne yapacağını, hangi problemi çözeceğini belirle. Hedef kitleyi tanımla.</w:t>
      </w:r>
    </w:p>
    <w:p>
      <w:pPr>
        <w:pStyle w:val="Heading4"/>
      </w:pPr>
      <w:r>
        <w:t>NASIL YAPILIR:</w:t>
      </w:r>
    </w:p>
    <w:p>
      <w:r>
        <w:br/>
        <w:t>1. Problemi Tanımlayın:</w:t>
        <w:br/>
        <w:t xml:space="preserve">   • Hangi sorunu çözüyorsunuz?</w:t>
        <w:br/>
        <w:t xml:space="preserve">   • Bu sorun gerçekten var mı?</w:t>
        <w:br/>
        <w:t xml:space="preserve">   • İnsanlar bunun için para ödeyebilir mi?</w:t>
        <w:br/>
        <w:br/>
        <w:t>2. Hedef Kitle Analizi:</w:t>
        <w:br/>
        <w:t xml:space="preserve">   • Uygulamanızı kimler kullanacak?</w:t>
        <w:br/>
        <w:t xml:space="preserve">   • Yaş, meslek, teknik seviye?</w:t>
        <w:br/>
        <w:t xml:space="preserve">   • Hangi platformları tercih ediyorlar?</w:t>
        <w:br/>
        <w:br/>
        <w:t>3. Rakip Analizi:</w:t>
        <w:br/>
        <w:t xml:space="preserve">   • Benzer uygulamalar var mı?</w:t>
        <w:br/>
        <w:t xml:space="preserve">   • Onlardan farkınız ne?</w:t>
        <w:br/>
        <w:t xml:space="preserve">   • Nasıl daha iyi olabilirsiniz?</w:t>
        <w:br/>
        <w:br/>
        <w:t>4. Özellik Listesi:</w:t>
        <w:br/>
        <w:t xml:space="preserve">   • Temel özellikler (MVP)</w:t>
        <w:br/>
        <w:t xml:space="preserve">   • Gelecekteki özellikler</w:t>
        <w:br/>
        <w:t xml:space="preserve">   • Nice-to-have özellikler</w:t>
        <w:br/>
        <w:br/>
        <w:t>5. Başarı Metrikleri:</w:t>
        <w:br/>
        <w:t xml:space="preserve">   • Hangi sayılar başarıyı gösterecek?</w:t>
        <w:br/>
        <w:t xml:space="preserve">   • Kullanıcı sayısı, işlem hacmi, gelir?</w:t>
        <w:br/>
      </w:r>
    </w:p>
    <w:p>
      <w:pPr>
        <w:pStyle w:val="Heading4"/>
      </w:pPr>
      <w:r>
        <w:t>ÖRNEK PROJE FİKRİ:</w:t>
      </w:r>
    </w:p>
    <w:p>
      <w:r>
        <w:br/>
        <w:t>Proje: "Öğrenci Yemekhane Sistemi"</w:t>
        <w:br/>
        <w:t>Problem: Öğrenciler yemekhane menüsünü göremiyorlar ve rezervasyon yapamiyorlar.</w:t>
        <w:br/>
        <w:t>Hedef Kitle: Üniversite öğrencileri (18-25 yaş)</w:t>
        <w:br/>
        <w:t>Temel Özellikler: Menü görüntüleme, rezervasyon, ödeme, admin paneli</w:t>
        <w:br/>
        <w:t>Başarı Metriği: Günlük 500+ aktif kullanıcı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002: 🎯 Gereksinim Analizi Yap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Planlama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Trello/Notion kullanarak organize ol</w:t>
            </w:r>
          </w:p>
        </w:tc>
      </w:tr>
    </w:tbl>
    <w:p>
      <w:pPr>
        <w:pStyle w:val="Heading4"/>
      </w:pPr>
      <w:r>
        <w:t>AÇIKLAMA:</w:t>
      </w:r>
    </w:p>
    <w:p>
      <w:r>
        <w:t>Projenin tüm fonksiyonel ve teknik gereksinimlerini listele. User story'leri yaz.</w:t>
      </w:r>
    </w:p>
    <w:p>
      <w:pPr>
        <w:pStyle w:val="Heading4"/>
      </w:pPr>
      <w:r>
        <w:t>NASIL YAPILIR:</w:t>
      </w:r>
    </w:p>
    <w:p>
      <w:r>
        <w:br/>
        <w:t>1. Fonksiyonel Gereksinimler:</w:t>
        <w:br/>
        <w:t xml:space="preserve">   • Kullanıcı neler yapabilecek?</w:t>
        <w:br/>
        <w:t xml:space="preserve">   • Sistemin hangi işlevleri olacak?</w:t>
        <w:br/>
        <w:t xml:space="preserve">   • Input ve output'lar neler?</w:t>
        <w:br/>
        <w:br/>
        <w:t>2. Teknik Gereksinimler:</w:t>
        <w:br/>
        <w:t xml:space="preserve">   • Hangi teknolojiler kullanılacak?</w:t>
        <w:br/>
        <w:t xml:space="preserve">   • Performans beklentileri?</w:t>
        <w:br/>
        <w:t xml:space="preserve">   • Güvenlik gereksinimleri?</w:t>
        <w:br/>
        <w:br/>
        <w:t>3. User Story Yazma:</w:t>
        <w:br/>
        <w:t xml:space="preserve">   Format: "Ben [kullanıcı tipi] olarak, [hedef] için [özellik] istiyorum."</w:t>
        <w:br/>
        <w:br/>
        <w:t>4. Acceptance Criteria:</w:t>
        <w:br/>
        <w:t xml:space="preserve">   • Her user story için kabul kriterleri</w:t>
        <w:br/>
        <w:t xml:space="preserve">   • Test edilebilir koşullar</w:t>
        <w:br/>
        <w:br/>
        <w:t>5. Non-Functional Requirements:</w:t>
        <w:br/>
        <w:t xml:space="preserve">   • Performance (yanıt süresi)</w:t>
        <w:br/>
        <w:t xml:space="preserve">   • Security (veri korunması)</w:t>
        <w:br/>
        <w:t xml:space="preserve">   • Usability (kullanım kolaylığı)</w:t>
        <w:br/>
        <w:t xml:space="preserve">   • Scalability (ölçeklenebilirlik)</w:t>
        <w:br/>
      </w:r>
    </w:p>
    <w:p>
      <w:pPr>
        <w:pStyle w:val="Heading4"/>
      </w:pPr>
      <w:r>
        <w:t>ÖRNEK USER STORY:</w:t>
      </w:r>
    </w:p>
    <w:p>
      <w:r>
        <w:br/>
        <w:t>"Ben öğrenci olarak, bugünkü yemek menüsünü görmek için uygulamaya giriş yapmak istiyorum."</w:t>
        <w:br/>
        <w:br/>
        <w:t>Acceptance Criteria:</w:t>
        <w:br/>
        <w:t>✓ Kullanıcı email/şifre ile giriş yapabilmeli</w:t>
        <w:br/>
        <w:t>✓ Giriş sonrası anasayfada günün menüsü görünmeli</w:t>
        <w:br/>
        <w:t>✓ Menüde yemek adı, fiyat ve kalori bilgisi olmalı</w:t>
        <w:br/>
        <w:t>✓ Yanlış şifre girişinde hata mesajı gösterilmeli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003: 🗂️ Proje Klasör Yapısını Planla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Planlama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 best practices araştır</w:t>
            </w:r>
          </w:p>
        </w:tc>
      </w:tr>
    </w:tbl>
    <w:p>
      <w:pPr>
        <w:pStyle w:val="Heading4"/>
      </w:pPr>
      <w:r>
        <w:t>AÇIKLAMA:</w:t>
      </w:r>
    </w:p>
    <w:p>
      <w:r>
        <w:t>Django projesi için klasör hiyerarşisini kağıt üzerinde çiz</w:t>
      </w:r>
    </w:p>
    <w:p>
      <w:pPr>
        <w:pStyle w:val="Heading4"/>
      </w:pPr>
      <w:r>
        <w:t>DİKKAT EDİLECEK NOKTALAR:</w:t>
      </w:r>
    </w:p>
    <w:p>
      <w:r>
        <w:br/>
        <w:t xml:space="preserve">• 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004: 📊 Teknoloji Stack'i Belirle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Planlama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LTS versiyonları tercih et</w:t>
            </w:r>
          </w:p>
        </w:tc>
      </w:tr>
    </w:tbl>
    <w:p>
      <w:pPr>
        <w:pStyle w:val="Heading4"/>
      </w:pPr>
      <w:r>
        <w:t>AÇIKLAMA:</w:t>
      </w:r>
    </w:p>
    <w:p>
      <w:r>
        <w:t>Django version, Python version, veritabanı, frontend teknolojilerini seç</w:t>
      </w:r>
    </w:p>
    <w:p>
      <w:pPr>
        <w:pStyle w:val="Heading4"/>
      </w:pPr>
      <w:r>
        <w:t>DİKKAT EDİLECEK NOKTALAR:</w:t>
      </w:r>
    </w:p>
    <w:p>
      <w:r>
        <w:br/>
        <w:t>• Güncel ve stabil sürümler seç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005: 🗄️ Veritabanı Şeması Tasarla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002,004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Planlama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draw.io veya Lucidchart kullan</w:t>
            </w:r>
          </w:p>
        </w:tc>
      </w:tr>
    </w:tbl>
    <w:p>
      <w:pPr>
        <w:pStyle w:val="Heading4"/>
      </w:pPr>
      <w:r>
        <w:t>AÇIKLAMA:</w:t>
      </w:r>
    </w:p>
    <w:p>
      <w:r>
        <w:t>Tüm tabloları, ilişkileri, alanları kağıt/dijital olarak tasarla</w:t>
      </w:r>
    </w:p>
    <w:p>
      <w:pPr>
        <w:pStyle w:val="Heading4"/>
      </w:pPr>
      <w:r>
        <w:t>DİKKAT EDİLECEK NOKTALAR:</w:t>
      </w:r>
    </w:p>
    <w:p>
      <w:r>
        <w:br/>
        <w:t>• Normalizasyon kurallarına dikkat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006: 🎨 UI/UX Wireframe Hazırla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2-4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Planlama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Basit çizimlerle başla</w:t>
            </w:r>
          </w:p>
        </w:tc>
      </w:tr>
    </w:tbl>
    <w:p>
      <w:pPr>
        <w:pStyle w:val="Heading4"/>
      </w:pPr>
      <w:r>
        <w:t>AÇIKLAMA:</w:t>
      </w:r>
    </w:p>
    <w:p>
      <w:r>
        <w:t>Tüm sayfaların kabataslak çizimini yap (kağıt veya Figma)</w:t>
      </w:r>
    </w:p>
    <w:p>
      <w:pPr>
        <w:pStyle w:val="Heading4"/>
      </w:pPr>
      <w:r>
        <w:t>DİKKAT EDİLECEK NOKTALAR:</w:t>
      </w:r>
    </w:p>
    <w:p>
      <w:r>
        <w:br/>
        <w:t>• Kullanıcı deneyimini öncelikle düşün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007: 📋 Proje Zaman Çizelgesi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001-006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Planlama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Buffer süre ekle</w:t>
            </w:r>
          </w:p>
        </w:tc>
      </w:tr>
    </w:tbl>
    <w:p>
      <w:pPr>
        <w:pStyle w:val="Heading4"/>
      </w:pPr>
      <w:r>
        <w:t>AÇIKLAMA:</w:t>
      </w:r>
    </w:p>
    <w:p>
      <w:r>
        <w:t>Her aşama için gerçekçi süre planlaması yap</w:t>
      </w:r>
    </w:p>
    <w:p>
      <w:pPr>
        <w:pStyle w:val="Heading4"/>
      </w:pPr>
      <w:r>
        <w:t>DİKKAT EDİLECEK NOKTALAR:</w:t>
      </w:r>
    </w:p>
    <w:p>
      <w:r>
        <w:br/>
        <w:t>• Çok iyimser tahmin yapma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GELİŞTİRME ORTAMI KURULUMU</w:t>
      </w:r>
    </w:p>
    <w:p>
      <w:r>
        <w:t>Development environment kurulumu ve temel araçların yapılandırılması.</w:t>
      </w:r>
    </w:p>
    <w:p>
      <w:pPr>
        <w:pStyle w:val="Heading3"/>
      </w:pPr>
      <w:r>
        <w:t>ADIM 008: 🐍 Python Kurulumu Kontrol 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Yok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python --version komutu çalıştır</w:t>
            </w:r>
          </w:p>
        </w:tc>
      </w:tr>
    </w:tbl>
    <w:p>
      <w:pPr>
        <w:pStyle w:val="Heading4"/>
      </w:pPr>
      <w:r>
        <w:t>AÇIKLAMA:</w:t>
      </w:r>
    </w:p>
    <w:p>
      <w:r>
        <w:t>Python 3.8+ kurulu olduğunu doğrula, gerekirse güncelle</w:t>
      </w:r>
    </w:p>
    <w:p>
      <w:pPr>
        <w:pStyle w:val="Heading4"/>
      </w:pPr>
      <w:r>
        <w:t>NASIL YAPILIR:</w:t>
      </w:r>
    </w:p>
    <w:p>
      <w:r>
        <w:br/>
        <w:t>1. Python Sürümü Kontrolü:</w:t>
        <w:br/>
        <w:t xml:space="preserve">   Terminalde: python --version veya python3 --version</w:t>
        <w:br/>
        <w:t xml:space="preserve">   </w:t>
        <w:br/>
        <w:t>2. Windows için Kurulum:</w:t>
        <w:br/>
        <w:t xml:space="preserve">   • python.org'dan Python 3.8+ indirin</w:t>
        <w:br/>
        <w:t xml:space="preserve">   • "Add to PATH" seçeneğini işaretleyin</w:t>
        <w:br/>
        <w:t xml:space="preserve">   • pip otomatik olarak gelir</w:t>
        <w:br/>
        <w:br/>
        <w:t>3. macOS için Kurulum:</w:t>
        <w:br/>
        <w:t xml:space="preserve">   • Homebrew ile: brew install python3</w:t>
        <w:br/>
        <w:t xml:space="preserve">   • Veya python.org'dan installer</w:t>
        <w:br/>
        <w:br/>
        <w:t>4. Linux için Kurulum:</w:t>
        <w:br/>
        <w:t xml:space="preserve">   • Ubuntu/Debian: sudo apt-get install python3 python3-pip</w:t>
        <w:br/>
        <w:t xml:space="preserve">   • CentOS/RHEL: sudo yum install python3 python3-pip</w:t>
        <w:br/>
        <w:br/>
        <w:t>5. Kurulum Testi:</w:t>
        <w:br/>
        <w:t xml:space="preserve">   python --version</w:t>
        <w:br/>
        <w:t xml:space="preserve">   pip --version</w:t>
        <w:br/>
        <w:t xml:space="preserve">   </w:t>
        <w:br/>
        <w:t>6. Pip Güncellemesi:</w:t>
        <w:br/>
        <w:t xml:space="preserve">   python -m pip install --upgrade pip</w:t>
        <w:br/>
      </w:r>
    </w:p>
    <w:p>
      <w:pPr>
        <w:pStyle w:val="Heading4"/>
      </w:pPr>
      <w:r>
        <w:t>YAYGIN SORUNLAR:</w:t>
      </w:r>
    </w:p>
    <w:p>
      <w:r>
        <w:br/>
        <w:t>❌ Problem: "python command not found"</w:t>
        <w:br/>
        <w:t>✅ Çözüm: PATH değişkenine Python ekleyin</w:t>
        <w:br/>
        <w:br/>
        <w:t xml:space="preserve">❌ Problem: Python 2.x kurulu ama 3.x gerekli  </w:t>
        <w:br/>
        <w:t>✅ Çözüm: python3 komutunu kullanın veya alias oluşturun</w:t>
        <w:br/>
        <w:br/>
        <w:t>❌ Problem: pip çalışmıyor</w:t>
        <w:br/>
        <w:t>✅ Çözüm: python -m pip komutunu kullanın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009: 📦 IDE/Editor Seç ve Konfigüre 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Linting, formatting araçlarını kur</w:t>
            </w:r>
          </w:p>
        </w:tc>
      </w:tr>
    </w:tbl>
    <w:p>
      <w:pPr>
        <w:pStyle w:val="Heading4"/>
      </w:pPr>
      <w:r>
        <w:t>AÇIKLAMA:</w:t>
      </w:r>
    </w:p>
    <w:p>
      <w:r>
        <w:t>VSCode, PyCharm vb. seç, Django extension'ları yükle</w:t>
      </w:r>
    </w:p>
    <w:p>
      <w:pPr>
        <w:pStyle w:val="Heading4"/>
      </w:pPr>
      <w:r>
        <w:t>DİKKAT EDİLECEK NOKTALAR:</w:t>
      </w:r>
    </w:p>
    <w:p>
      <w:r>
        <w:br/>
        <w:t>• Kod yazma hızını artırır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010: 📁 Ana Proje Klasörü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Türkçe karakter kullanma</w:t>
            </w:r>
          </w:p>
        </w:tc>
      </w:tr>
    </w:tbl>
    <w:p>
      <w:pPr>
        <w:pStyle w:val="Heading4"/>
      </w:pPr>
      <w:r>
        <w:t>AÇIKLAMA:</w:t>
      </w:r>
    </w:p>
    <w:p>
      <w:r>
        <w:t>Bilgisayarda projenin ana klasörünü oluştur</w:t>
      </w:r>
    </w:p>
    <w:p>
      <w:pPr>
        <w:pStyle w:val="Heading4"/>
      </w:pPr>
      <w:r>
        <w:t>DİKKAT EDİLECEK NOKTALAR:</w:t>
      </w:r>
    </w:p>
    <w:p>
      <w:r>
        <w:br/>
        <w:t xml:space="preserve">• 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011: 🔧 Virtual Environment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008,010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Her projede ayrı venv kullan</w:t>
            </w:r>
          </w:p>
        </w:tc>
      </w:tr>
    </w:tbl>
    <w:p>
      <w:pPr>
        <w:pStyle w:val="Heading4"/>
      </w:pPr>
      <w:r>
        <w:t>AÇIKLAMA:</w:t>
      </w:r>
    </w:p>
    <w:p>
      <w:r>
        <w:t>python -m venv venv komutu ile sanal ortam oluştur</w:t>
      </w:r>
    </w:p>
    <w:p>
      <w:pPr>
        <w:pStyle w:val="Heading4"/>
      </w:pPr>
      <w:r>
        <w:t>NASIL YAPILIR:</w:t>
      </w:r>
    </w:p>
    <w:p>
      <w:r>
        <w:br/>
        <w:t>1. Virtual Environment Oluşturma:</w:t>
        <w:br/>
        <w:t xml:space="preserve">   Windows: python -m venv venv</w:t>
        <w:br/>
        <w:t xml:space="preserve">   macOS/Linux: python3 -m venv venv</w:t>
        <w:br/>
        <w:br/>
        <w:t>2. Aktivasyon:</w:t>
        <w:br/>
        <w:t xml:space="preserve">   Windows: venv\Scripts\activate</w:t>
        <w:br/>
        <w:t xml:space="preserve">   macOS/Linux: source venv/bin/activate</w:t>
        <w:br/>
        <w:br/>
        <w:t>3. Aktivasyon Kontrolü:</w:t>
        <w:br/>
        <w:t xml:space="preserve">   Terminal'de (venv) yazısını görmelisiniz</w:t>
        <w:br/>
        <w:t xml:space="preserve">   which python komutu venv içindeki python'u göstermeli</w:t>
        <w:br/>
        <w:br/>
        <w:t>4. Deaktivasyon:</w:t>
        <w:br/>
        <w:t xml:space="preserve">   deactivate komutu</w:t>
        <w:br/>
        <w:br/>
        <w:t>5. Paket Yükleme:</w:t>
        <w:br/>
        <w:t xml:space="preserve">   pip install django</w:t>
        <w:br/>
        <w:t xml:space="preserve">   pip install psycopg2-binary</w:t>
        <w:br/>
        <w:t xml:space="preserve">   </w:t>
        <w:br/>
        <w:t>6. Requirements Dosyası:</w:t>
        <w:br/>
        <w:t xml:space="preserve">   pip freeze &gt; requirements.txt</w:t>
        <w:br/>
        <w:t xml:space="preserve">   pip install -r requirements.txt</w:t>
        <w:br/>
      </w:r>
    </w:p>
    <w:p>
      <w:pPr>
        <w:pStyle w:val="Heading4"/>
      </w:pPr>
      <w:r>
        <w:t>NEDEN GEREKLİ:</w:t>
      </w:r>
    </w:p>
    <w:p>
      <w:r>
        <w:br/>
        <w:t>• Global Python'u kirletmez</w:t>
        <w:br/>
        <w:t>• Proje bağımlılıklarını izole eder</w:t>
        <w:br/>
        <w:t>• Farklı projeler farklı paket versiyonları kullanabilir</w:t>
        <w:br/>
        <w:t>• Production deployment kolaylaşır</w:t>
        <w:br/>
        <w:t>• Takım üyeleri aynı environment'ı kullanabilir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012: 🔄 Virtual Environment Aktif 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011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Terminal'de (venv) görünmeli</w:t>
            </w:r>
          </w:p>
        </w:tc>
      </w:tr>
    </w:tbl>
    <w:p>
      <w:pPr>
        <w:pStyle w:val="Heading4"/>
      </w:pPr>
      <w:r>
        <w:t>AÇIKLAMA:</w:t>
      </w:r>
    </w:p>
    <w:p>
      <w:r>
        <w:t>venv\Scripts\activate (Windows) komutu çalıştır</w:t>
      </w:r>
    </w:p>
    <w:p>
      <w:pPr>
        <w:pStyle w:val="Heading4"/>
      </w:pPr>
      <w:r>
        <w:t>NASIL YAPILIR:</w:t>
      </w:r>
    </w:p>
    <w:p>
      <w:r>
        <w:br/>
        <w:t>1. Virtual Environment Oluşturma:</w:t>
        <w:br/>
        <w:t xml:space="preserve">   Windows: python -m venv venv</w:t>
        <w:br/>
        <w:t xml:space="preserve">   macOS/Linux: python3 -m venv venv</w:t>
        <w:br/>
        <w:br/>
        <w:t>2. Aktivasyon:</w:t>
        <w:br/>
        <w:t xml:space="preserve">   Windows: venv\Scripts\activate</w:t>
        <w:br/>
        <w:t xml:space="preserve">   macOS/Linux: source venv/bin/activate</w:t>
        <w:br/>
        <w:br/>
        <w:t>3. Aktivasyon Kontrolü:</w:t>
        <w:br/>
        <w:t xml:space="preserve">   Terminal'de (venv) yazısını görmelisiniz</w:t>
        <w:br/>
        <w:t xml:space="preserve">   which python komutu venv içindeki python'u göstermeli</w:t>
        <w:br/>
        <w:br/>
        <w:t>4. Deaktivasyon:</w:t>
        <w:br/>
        <w:t xml:space="preserve">   deactivate komutu</w:t>
        <w:br/>
        <w:br/>
        <w:t>5. Paket Yükleme:</w:t>
        <w:br/>
        <w:t xml:space="preserve">   pip install django</w:t>
        <w:br/>
        <w:t xml:space="preserve">   pip install psycopg2-binary</w:t>
        <w:br/>
        <w:t xml:space="preserve">   </w:t>
        <w:br/>
        <w:t>6. Requirements Dosyası:</w:t>
        <w:br/>
        <w:t xml:space="preserve">   pip freeze &gt; requirements.txt</w:t>
        <w:br/>
        <w:t xml:space="preserve">   pip install -r requirements.txt</w:t>
        <w:br/>
      </w:r>
    </w:p>
    <w:p>
      <w:pPr>
        <w:pStyle w:val="Heading4"/>
      </w:pPr>
      <w:r>
        <w:t>NEDEN GEREKLİ:</w:t>
      </w:r>
    </w:p>
    <w:p>
      <w:r>
        <w:br/>
        <w:t>• Global Python'u kirletmez</w:t>
        <w:br/>
        <w:t>• Proje bağımlılıklarını izole eder</w:t>
        <w:br/>
        <w:t>• Farklı projeler farklı paket versiyonları kullanabilir</w:t>
        <w:br/>
        <w:t>• Production deployment kolaylaşır</w:t>
        <w:br/>
        <w:t>• Takım üyeleri aynı environment'ı kullanabilir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013: 📦 Django Kurulumu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012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pip install django==5.0 belirli versiyon</w:t>
            </w:r>
          </w:p>
        </w:tc>
      </w:tr>
    </w:tbl>
    <w:p>
      <w:pPr>
        <w:pStyle w:val="Heading4"/>
      </w:pPr>
      <w:r>
        <w:t>AÇIKLAMA:</w:t>
      </w:r>
    </w:p>
    <w:p>
      <w:r>
        <w:t>pip install django komutu ile Django'yu yükle</w:t>
      </w:r>
    </w:p>
    <w:p>
      <w:pPr>
        <w:pStyle w:val="Heading4"/>
      </w:pPr>
      <w:r>
        <w:t>DİKKAT EDİLECEK NOKTALAR:</w:t>
      </w:r>
    </w:p>
    <w:p>
      <w:r>
        <w:br/>
        <w:t>• LTS versiyonu tercih et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014: 🏗️ Django Projesi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013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Proje adında Türkçe karakter yok</w:t>
            </w:r>
          </w:p>
        </w:tc>
      </w:tr>
    </w:tbl>
    <w:p>
      <w:pPr>
        <w:pStyle w:val="Heading4"/>
      </w:pPr>
      <w:r>
        <w:t>AÇIKLAMA:</w:t>
      </w:r>
    </w:p>
    <w:p>
      <w:r>
        <w:t>django-admin startproject myproject komutu çalıştır</w:t>
      </w:r>
    </w:p>
    <w:p>
      <w:pPr>
        <w:pStyle w:val="Heading4"/>
      </w:pPr>
      <w:r>
        <w:t>NASIL YAPILIR:</w:t>
      </w:r>
    </w:p>
    <w:p>
      <w:r>
        <w:br/>
        <w:t>1. Django Kurulumu:</w:t>
        <w:br/>
        <w:t xml:space="preserve">   pip install django</w:t>
        <w:br/>
        <w:br/>
        <w:t>2. Proje Oluşturma:</w:t>
        <w:br/>
        <w:t xml:space="preserve">   django-admin startproject myproject</w:t>
        <w:br/>
        <w:t xml:space="preserve">   </w:t>
        <w:br/>
        <w:t>3. Klasör Yapısı İncelemesi:</w:t>
        <w:br/>
        <w:t xml:space="preserve">   myproject/</w:t>
        <w:br/>
        <w:t xml:space="preserve">   ├── manage.py (Django komutları için)</w:t>
        <w:br/>
        <w:t xml:space="preserve">   ├── myproject/</w:t>
        <w:br/>
        <w:t xml:space="preserve">   │   ├── __init__.py</w:t>
        <w:br/>
        <w:t xml:space="preserve">   │   ├── settings.py (ayarlar)</w:t>
        <w:br/>
        <w:t xml:space="preserve">   │   ├── urls.py (URL routing)</w:t>
        <w:br/>
        <w:t xml:space="preserve">   │   ├── wsgi.py (deployment için)</w:t>
        <w:br/>
        <w:t xml:space="preserve">   │   └── asgi.py (async için)</w:t>
        <w:br/>
        <w:br/>
        <w:t>4. İlk Çalıştırma:</w:t>
        <w:br/>
        <w:t xml:space="preserve">   cd myproject</w:t>
        <w:br/>
        <w:t xml:space="preserve">   python manage.py runserver</w:t>
        <w:br/>
        <w:t xml:space="preserve">   </w:t>
        <w:br/>
        <w:t>5. Tarayıcıda Test:</w:t>
        <w:br/>
        <w:t xml:space="preserve">   http://127.0.0.1:8000/</w:t>
        <w:br/>
        <w:t xml:space="preserve">   Django welcome sayfasını görmelisiniz</w:t>
        <w:br/>
        <w:br/>
        <w:t>6. Admin Superuser:</w:t>
        <w:br/>
        <w:t xml:space="preserve">   python manage.py createsuperuser</w:t>
        <w:br/>
      </w:r>
    </w:p>
    <w:p>
      <w:pPr>
        <w:pStyle w:val="Heading4"/>
      </w:pPr>
      <w:r>
        <w:t>PROJE ADI SEÇİMİ:</w:t>
      </w:r>
    </w:p>
    <w:p>
      <w:r>
        <w:br/>
        <w:t>✅ İyi Örnekler: blog, ecommerce, taskmanager</w:t>
        <w:br/>
        <w:t>❌ Kötü Örnekler: mysite, project, django_app</w:t>
        <w:br/>
        <w:br/>
        <w:t>Kurallar:</w:t>
        <w:br/>
        <w:t>• Küçük harflerle</w:t>
        <w:br/>
        <w:t>• Alt çizgi kullanabilirsiniz</w:t>
        <w:br/>
        <w:t>• Türkçe karakter yok</w:t>
        <w:br/>
        <w:t>• Python keyword'leri kullanmayın (if, for, class vb.)</w:t>
        <w:br/>
        <w:t>• Django'nun builtin modül adlarını kullanmayın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015: 🎯 Django Apps Planla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005,014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Her özellik için ayrı app</w:t>
            </w:r>
          </w:p>
        </w:tc>
      </w:tr>
    </w:tbl>
    <w:p>
      <w:pPr>
        <w:pStyle w:val="Heading4"/>
      </w:pPr>
      <w:r>
        <w:t>AÇIKLAMA:</w:t>
      </w:r>
    </w:p>
    <w:p>
      <w:r>
        <w:t>Projenin modülerlik için hangi app'lere bölüneceğini belirle</w:t>
      </w:r>
    </w:p>
    <w:p>
      <w:pPr>
        <w:pStyle w:val="Heading4"/>
      </w:pPr>
      <w:r>
        <w:t>DİKKAT EDİLECEK NOKTALAR:</w:t>
      </w:r>
    </w:p>
    <w:p>
      <w:r>
        <w:br/>
        <w:t>• Sonradan değiştirmek zor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016: 📱 Django Apps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015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Tekil isim kullan (user, not users)</w:t>
            </w:r>
          </w:p>
        </w:tc>
      </w:tr>
    </w:tbl>
    <w:p>
      <w:pPr>
        <w:pStyle w:val="Heading4"/>
      </w:pPr>
      <w:r>
        <w:t>AÇIKLAMA:</w:t>
      </w:r>
    </w:p>
    <w:p>
      <w:r>
        <w:t>python manage.py startapp appname komutları çalıştır</w:t>
      </w:r>
    </w:p>
    <w:p>
      <w:pPr>
        <w:pStyle w:val="Heading4"/>
      </w:pPr>
      <w:r>
        <w:t>DİKKAT EDİLECEK NOKTALAR:</w:t>
      </w:r>
    </w:p>
    <w:p>
      <w:r>
        <w:br/>
        <w:t>• INSTALLED_APPS'e eklemeyi unutma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017: 🗄️ PostgreSQL Kurulumu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pgAdmin da kur</w:t>
            </w:r>
          </w:p>
        </w:tc>
      </w:tr>
    </w:tbl>
    <w:p>
      <w:pPr>
        <w:pStyle w:val="Heading4"/>
      </w:pPr>
      <w:r>
        <w:t>AÇIKLAMA:</w:t>
      </w:r>
    </w:p>
    <w:p>
      <w:r>
        <w:t>PostgreSQL'i indir, kur ve konfigüre et</w:t>
      </w:r>
    </w:p>
    <w:p>
      <w:pPr>
        <w:pStyle w:val="Heading4"/>
      </w:pPr>
      <w:r>
        <w:t>DİKKAT EDİLECEK NOKTALAR:</w:t>
      </w:r>
    </w:p>
    <w:p>
      <w:r>
        <w:br/>
        <w:t>• Varsayılan şifre not et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018: 🔗 Veritabanı Bağlantısı Kur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017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psycopg2-binary paketi gerekli</w:t>
            </w:r>
          </w:p>
        </w:tc>
      </w:tr>
    </w:tbl>
    <w:p>
      <w:pPr>
        <w:pStyle w:val="Heading4"/>
      </w:pPr>
      <w:r>
        <w:t>AÇIKLAMA:</w:t>
      </w:r>
    </w:p>
    <w:p>
      <w:r>
        <w:t>Django settings.py'da PostgreSQL konfigürasyonu yap</w:t>
      </w:r>
    </w:p>
    <w:p>
      <w:pPr>
        <w:pStyle w:val="Heading4"/>
      </w:pPr>
      <w:r>
        <w:t>DİKKAT EDİLECEK NOKTALAR:</w:t>
      </w:r>
    </w:p>
    <w:p>
      <w:r>
        <w:br/>
        <w:t>• Bağlantı bilgilerini test et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019: 📋 Requirements.txt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013,018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Düzenli güncelle</w:t>
            </w:r>
          </w:p>
        </w:tc>
      </w:tr>
    </w:tbl>
    <w:p>
      <w:pPr>
        <w:pStyle w:val="Heading4"/>
      </w:pPr>
      <w:r>
        <w:t>AÇIKLAMA:</w:t>
      </w:r>
    </w:p>
    <w:p>
      <w:r>
        <w:t>pip freeze &gt; requirements.txt komutu çalıştır</w:t>
      </w:r>
    </w:p>
    <w:p>
      <w:pPr>
        <w:pStyle w:val="Heading4"/>
      </w:pPr>
      <w:r>
        <w:t>DİKKAT EDİLECEK NOKTALAR:</w:t>
      </w:r>
    </w:p>
    <w:p>
      <w:r>
        <w:br/>
        <w:t>• Version control için önemli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020: 🌍 Git Repository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019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.gitignore dosyası ekle</w:t>
            </w:r>
          </w:p>
        </w:tc>
      </w:tr>
    </w:tbl>
    <w:p>
      <w:pPr>
        <w:pStyle w:val="Heading4"/>
      </w:pPr>
      <w:r>
        <w:t>AÇIKLAMA:</w:t>
      </w:r>
    </w:p>
    <w:p>
      <w:r>
        <w:t>git init, git add, git commit komutları çalıştır</w:t>
      </w:r>
    </w:p>
    <w:p>
      <w:pPr>
        <w:pStyle w:val="Heading4"/>
      </w:pPr>
      <w:r>
        <w:t>DİKKAT EDİLECEK NOKTALAR:</w:t>
      </w:r>
    </w:p>
    <w:p>
      <w:r>
        <w:br/>
        <w:t>• Her önemli değişiklikte commit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021: 🐙 GitHub'a Push 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README.md dosyası ekle</w:t>
            </w:r>
          </w:p>
        </w:tc>
      </w:tr>
    </w:tbl>
    <w:p>
      <w:pPr>
        <w:pStyle w:val="Heading4"/>
      </w:pPr>
      <w:r>
        <w:t>AÇIKLAMA:</w:t>
      </w:r>
    </w:p>
    <w:p>
      <w:r>
        <w:t>GitHub'da repo oluştur ve push et</w:t>
      </w:r>
    </w:p>
    <w:p>
      <w:pPr>
        <w:pStyle w:val="Heading4"/>
      </w:pPr>
      <w:r>
        <w:t>DİKKAT EDİLECEK NOKTALAR:</w:t>
      </w:r>
    </w:p>
    <w:p>
      <w:r>
        <w:br/>
        <w:t>• Günlük push yapma alışkanlığı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022: 🔧 Django Settings Yapılandır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018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⚙️ Kurulum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Çevresel değişkenler kullan</w:t>
            </w:r>
          </w:p>
        </w:tc>
      </w:tr>
    </w:tbl>
    <w:p>
      <w:pPr>
        <w:pStyle w:val="Heading4"/>
      </w:pPr>
      <w:r>
        <w:t>AÇIKLAMA:</w:t>
      </w:r>
    </w:p>
    <w:p>
      <w:r>
        <w:t>Development/Production ayarlarını düzenle</w:t>
      </w:r>
    </w:p>
    <w:p>
      <w:pPr>
        <w:pStyle w:val="Heading4"/>
      </w:pPr>
      <w:r>
        <w:t>DİKKAT EDİLECEK NOKTALAR:</w:t>
      </w:r>
    </w:p>
    <w:p>
      <w:r>
        <w:br/>
        <w:t>• SECRET_KEY'i güvenli tut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VERİTABANI TASARIMI VE MODEL OLUŞTURMA</w:t>
      </w:r>
    </w:p>
    <w:p>
      <w:r>
        <w:t>Django ORM kullanarak veritabanı modellerinin tasarlanması ve oluşturulması.</w:t>
      </w:r>
    </w:p>
    <w:p>
      <w:pPr>
        <w:pStyle w:val="Heading3"/>
      </w:pPr>
      <w:r>
        <w:t>ADIM 023: 📊 Model Sınıfları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3-5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005,016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Field tiplerini doğru seç</w:t>
            </w:r>
          </w:p>
        </w:tc>
      </w:tr>
    </w:tbl>
    <w:p>
      <w:pPr>
        <w:pStyle w:val="Heading4"/>
      </w:pPr>
      <w:r>
        <w:t>AÇIKLAMA:</w:t>
      </w:r>
    </w:p>
    <w:p>
      <w:r>
        <w:t>Her app için models.py dosyalarında model sınıflarını yaz</w:t>
      </w:r>
    </w:p>
    <w:p>
      <w:pPr>
        <w:pStyle w:val="Heading4"/>
      </w:pPr>
      <w:r>
        <w:t>NASIL YAPILIR:</w:t>
      </w:r>
    </w:p>
    <w:p>
      <w:r>
        <w:br/>
        <w:t>1. Model Sınıfı Tanımlama:</w:t>
        <w:br/>
        <w:t xml:space="preserve">   </w:t>
        <w:br/>
        <w:t xml:space="preserve">   class User(models.Model):</w:t>
        <w:br/>
        <w:t xml:space="preserve">       username = models.CharField(max_length=150, unique=True)</w:t>
        <w:br/>
        <w:t xml:space="preserve">       email = models.EmailField()</w:t>
        <w:br/>
        <w:t xml:space="preserve">       first_name = models.CharField(max_length=30, blank=True)</w:t>
        <w:br/>
        <w:t xml:space="preserve">       is_active = models.BooleanField(default=True)</w:t>
        <w:br/>
        <w:t xml:space="preserve">       created_at = models.DateTimeField(auto_now_add=True)</w:t>
        <w:br/>
        <w:t xml:space="preserve">       </w:t>
        <w:br/>
        <w:t xml:space="preserve">       class Meta:</w:t>
        <w:br/>
        <w:t xml:space="preserve">           db_table = 'users'</w:t>
        <w:br/>
        <w:t xml:space="preserve">           ordering = ['-created_at']</w:t>
        <w:br/>
        <w:t xml:space="preserve">           </w:t>
        <w:br/>
        <w:t xml:space="preserve">       def __str__(self):</w:t>
        <w:br/>
        <w:t xml:space="preserve">           return self.username</w:t>
        <w:br/>
        <w:br/>
        <w:t>2. Field Tipleri:</w:t>
        <w:br/>
        <w:t xml:space="preserve">   • CharField: Kısa metin (max_length zorunlu)</w:t>
        <w:br/>
        <w:t xml:space="preserve">   • TextField: Uzun metin</w:t>
        <w:br/>
        <w:t xml:space="preserve">   • IntegerField: Tam sayı</w:t>
        <w:br/>
        <w:t xml:space="preserve">   • BooleanField: True/False</w:t>
        <w:br/>
        <w:t xml:space="preserve">   • DateTimeField: Tarih ve saat</w:t>
        <w:br/>
        <w:t xml:space="preserve">   • EmailField: Email formatı</w:t>
        <w:br/>
        <w:t xml:space="preserve">   • ForeignKey: İlişki (başka model)</w:t>
        <w:br/>
        <w:br/>
        <w:t>3. Field Parametreleri:</w:t>
        <w:br/>
        <w:t xml:space="preserve">   • null=True: Database'de NULL olabilir</w:t>
        <w:br/>
        <w:t xml:space="preserve">   • blank=True: Form'da boş geçilebilir</w:t>
        <w:br/>
        <w:t xml:space="preserve">   • default: Varsayılan değer</w:t>
        <w:br/>
        <w:t xml:space="preserve">   • unique=True: Benzersiz olmalı</w:t>
        <w:br/>
        <w:t xml:space="preserve">   • db_index=True: Index oluştur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024: 🔗 Model İlişkileri Kur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related_name kullan</w:t>
            </w:r>
          </w:p>
        </w:tc>
      </w:tr>
    </w:tbl>
    <w:p>
      <w:pPr>
        <w:pStyle w:val="Heading4"/>
      </w:pPr>
      <w:r>
        <w:t>AÇIKLAMA:</w:t>
      </w:r>
    </w:p>
    <w:p>
      <w:r>
        <w:t>ForeignKey, ManyToMany, OneToOne ilişkilerini tanımla</w:t>
      </w:r>
    </w:p>
    <w:p>
      <w:pPr>
        <w:pStyle w:val="Heading4"/>
      </w:pPr>
      <w:r>
        <w:t>NASIL YAPILIR:</w:t>
      </w:r>
    </w:p>
    <w:p>
      <w:r>
        <w:br/>
        <w:t>1. Model Sınıfı Tanımlama:</w:t>
        <w:br/>
        <w:t xml:space="preserve">   </w:t>
        <w:br/>
        <w:t xml:space="preserve">   class User(models.Model):</w:t>
        <w:br/>
        <w:t xml:space="preserve">       username = models.CharField(max_length=150, unique=True)</w:t>
        <w:br/>
        <w:t xml:space="preserve">       email = models.EmailField()</w:t>
        <w:br/>
        <w:t xml:space="preserve">       first_name = models.CharField(max_length=30, blank=True)</w:t>
        <w:br/>
        <w:t xml:space="preserve">       is_active = models.BooleanField(default=True)</w:t>
        <w:br/>
        <w:t xml:space="preserve">       created_at = models.DateTimeField(auto_now_add=True)</w:t>
        <w:br/>
        <w:t xml:space="preserve">       </w:t>
        <w:br/>
        <w:t xml:space="preserve">       class Meta:</w:t>
        <w:br/>
        <w:t xml:space="preserve">           db_table = 'users'</w:t>
        <w:br/>
        <w:t xml:space="preserve">           ordering = ['-created_at']</w:t>
        <w:br/>
        <w:t xml:space="preserve">           </w:t>
        <w:br/>
        <w:t xml:space="preserve">       def __str__(self):</w:t>
        <w:br/>
        <w:t xml:space="preserve">           return self.username</w:t>
        <w:br/>
        <w:br/>
        <w:t>2. Field Tipleri:</w:t>
        <w:br/>
        <w:t xml:space="preserve">   • CharField: Kısa metin (max_length zorunlu)</w:t>
        <w:br/>
        <w:t xml:space="preserve">   • TextField: Uzun metin</w:t>
        <w:br/>
        <w:t xml:space="preserve">   • IntegerField: Tam sayı</w:t>
        <w:br/>
        <w:t xml:space="preserve">   • BooleanField: True/False</w:t>
        <w:br/>
        <w:t xml:space="preserve">   • DateTimeField: Tarih ve saat</w:t>
        <w:br/>
        <w:t xml:space="preserve">   • EmailField: Email formatı</w:t>
        <w:br/>
        <w:t xml:space="preserve">   • ForeignKey: İlişki (başka model)</w:t>
        <w:br/>
        <w:br/>
        <w:t>3. Field Parametreleri:</w:t>
        <w:br/>
        <w:t xml:space="preserve">   • null=True: Database'de NULL olabilir</w:t>
        <w:br/>
        <w:t xml:space="preserve">   • blank=True: Form'da boş geçilebilir</w:t>
        <w:br/>
        <w:t xml:space="preserve">   • default: Varsayılan değer</w:t>
        <w:br/>
        <w:t xml:space="preserve">   • unique=True: Benzersiz olmalı</w:t>
        <w:br/>
        <w:t xml:space="preserve">   • db_index=True: Index oluştur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025: ✅ Model Validation Ekle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 validators kullan</w:t>
            </w:r>
          </w:p>
        </w:tc>
      </w:tr>
    </w:tbl>
    <w:p>
      <w:pPr>
        <w:pStyle w:val="Heading4"/>
      </w:pPr>
      <w:r>
        <w:t>AÇIKLAMA:</w:t>
      </w:r>
    </w:p>
    <w:p>
      <w:r>
        <w:t>clean() metodları ve field validationları ekle</w:t>
      </w:r>
    </w:p>
    <w:p>
      <w:pPr>
        <w:pStyle w:val="Heading4"/>
      </w:pPr>
      <w:r>
        <w:t>NASIL YAPILIR:</w:t>
      </w:r>
    </w:p>
    <w:p>
      <w:r>
        <w:br/>
        <w:t>1. Model Sınıfı Tanımlama:</w:t>
        <w:br/>
        <w:t xml:space="preserve">   </w:t>
        <w:br/>
        <w:t xml:space="preserve">   class User(models.Model):</w:t>
        <w:br/>
        <w:t xml:space="preserve">       username = models.CharField(max_length=150, unique=True)</w:t>
        <w:br/>
        <w:t xml:space="preserve">       email = models.EmailField()</w:t>
        <w:br/>
        <w:t xml:space="preserve">       first_name = models.CharField(max_length=30, blank=True)</w:t>
        <w:br/>
        <w:t xml:space="preserve">       is_active = models.BooleanField(default=True)</w:t>
        <w:br/>
        <w:t xml:space="preserve">       created_at = models.DateTimeField(auto_now_add=True)</w:t>
        <w:br/>
        <w:t xml:space="preserve">       </w:t>
        <w:br/>
        <w:t xml:space="preserve">       class Meta:</w:t>
        <w:br/>
        <w:t xml:space="preserve">           db_table = 'users'</w:t>
        <w:br/>
        <w:t xml:space="preserve">           ordering = ['-created_at']</w:t>
        <w:br/>
        <w:t xml:space="preserve">           </w:t>
        <w:br/>
        <w:t xml:space="preserve">       def __str__(self):</w:t>
        <w:br/>
        <w:t xml:space="preserve">           return self.username</w:t>
        <w:br/>
        <w:br/>
        <w:t>2. Field Tipleri:</w:t>
        <w:br/>
        <w:t xml:space="preserve">   • CharField: Kısa metin (max_length zorunlu)</w:t>
        <w:br/>
        <w:t xml:space="preserve">   • TextField: Uzun metin</w:t>
        <w:br/>
        <w:t xml:space="preserve">   • IntegerField: Tam sayı</w:t>
        <w:br/>
        <w:t xml:space="preserve">   • BooleanField: True/False</w:t>
        <w:br/>
        <w:t xml:space="preserve">   • DateTimeField: Tarih ve saat</w:t>
        <w:br/>
        <w:t xml:space="preserve">   • EmailField: Email formatı</w:t>
        <w:br/>
        <w:t xml:space="preserve">   • ForeignKey: İlişki (başka model)</w:t>
        <w:br/>
        <w:br/>
        <w:t>3. Field Parametreleri:</w:t>
        <w:br/>
        <w:t xml:space="preserve">   • null=True: Database'de NULL olabilir</w:t>
        <w:br/>
        <w:t xml:space="preserve">   • blank=True: Form'da boş geçilebilir</w:t>
        <w:br/>
        <w:t xml:space="preserve">   • default: Varsayılan değer</w:t>
        <w:br/>
        <w:t xml:space="preserve">   • unique=True: Benzersiz olmalı</w:t>
        <w:br/>
        <w:t xml:space="preserve">   • db_index=True: Index oluştur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026: 📝 Model __str__ Metodları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Admin panelde görünür</w:t>
            </w:r>
          </w:p>
        </w:tc>
      </w:tr>
    </w:tbl>
    <w:p>
      <w:pPr>
        <w:pStyle w:val="Heading4"/>
      </w:pPr>
      <w:r>
        <w:t>AÇIKLAMA:</w:t>
      </w:r>
    </w:p>
    <w:p>
      <w:r>
        <w:t>Her model için anlamlı __str__ metodu yaz</w:t>
      </w:r>
    </w:p>
    <w:p>
      <w:pPr>
        <w:pStyle w:val="Heading4"/>
      </w:pPr>
      <w:r>
        <w:t>NASIL YAPILIR:</w:t>
      </w:r>
    </w:p>
    <w:p>
      <w:r>
        <w:br/>
        <w:t>1. Model Sınıfı Tanımlama:</w:t>
        <w:br/>
        <w:t xml:space="preserve">   </w:t>
        <w:br/>
        <w:t xml:space="preserve">   class User(models.Model):</w:t>
        <w:br/>
        <w:t xml:space="preserve">       username = models.CharField(max_length=150, unique=True)</w:t>
        <w:br/>
        <w:t xml:space="preserve">       email = models.EmailField()</w:t>
        <w:br/>
        <w:t xml:space="preserve">       first_name = models.CharField(max_length=30, blank=True)</w:t>
        <w:br/>
        <w:t xml:space="preserve">       is_active = models.BooleanField(default=True)</w:t>
        <w:br/>
        <w:t xml:space="preserve">       created_at = models.DateTimeField(auto_now_add=True)</w:t>
        <w:br/>
        <w:t xml:space="preserve">       </w:t>
        <w:br/>
        <w:t xml:space="preserve">       class Meta:</w:t>
        <w:br/>
        <w:t xml:space="preserve">           db_table = 'users'</w:t>
        <w:br/>
        <w:t xml:space="preserve">           ordering = ['-created_at']</w:t>
        <w:br/>
        <w:t xml:space="preserve">           </w:t>
        <w:br/>
        <w:t xml:space="preserve">       def __str__(self):</w:t>
        <w:br/>
        <w:t xml:space="preserve">           return self.username</w:t>
        <w:br/>
        <w:br/>
        <w:t>2. Field Tipleri:</w:t>
        <w:br/>
        <w:t xml:space="preserve">   • CharField: Kısa metin (max_length zorunlu)</w:t>
        <w:br/>
        <w:t xml:space="preserve">   • TextField: Uzun metin</w:t>
        <w:br/>
        <w:t xml:space="preserve">   • IntegerField: Tam sayı</w:t>
        <w:br/>
        <w:t xml:space="preserve">   • BooleanField: True/False</w:t>
        <w:br/>
        <w:t xml:space="preserve">   • DateTimeField: Tarih ve saat</w:t>
        <w:br/>
        <w:t xml:space="preserve">   • EmailField: Email formatı</w:t>
        <w:br/>
        <w:t xml:space="preserve">   • ForeignKey: İlişki (başka model)</w:t>
        <w:br/>
        <w:br/>
        <w:t>3. Field Parametreleri:</w:t>
        <w:br/>
        <w:t xml:space="preserve">   • null=True: Database'de NULL olabilir</w:t>
        <w:br/>
        <w:t xml:space="preserve">   • blank=True: Form'da boş geçilebilir</w:t>
        <w:br/>
        <w:t xml:space="preserve">   • default: Varsayılan değer</w:t>
        <w:br/>
        <w:t xml:space="preserve">   • unique=True: Benzersiz olmalı</w:t>
        <w:br/>
        <w:t xml:space="preserve">   • db_index=True: Index oluştur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027: 🗂️ İlk Migration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Migration dosyalarını kontrol et</w:t>
            </w:r>
          </w:p>
        </w:tc>
      </w:tr>
    </w:tbl>
    <w:p>
      <w:pPr>
        <w:pStyle w:val="Heading4"/>
      </w:pPr>
      <w:r>
        <w:t>AÇIKLAMA:</w:t>
      </w:r>
    </w:p>
    <w:p>
      <w:r>
        <w:t>python manage.py makemigrations komutu çalıştır</w:t>
      </w:r>
    </w:p>
    <w:p>
      <w:pPr>
        <w:pStyle w:val="Heading4"/>
      </w:pPr>
      <w:r>
        <w:t>NASIL YAPILIR:</w:t>
      </w:r>
    </w:p>
    <w:p>
      <w:r>
        <w:br/>
        <w:t>1. Migration Dosyası Oluşturma:</w:t>
        <w:br/>
        <w:t xml:space="preserve">   python manage.py makemigrations</w:t>
        <w:br/>
        <w:t xml:space="preserve">   </w:t>
        <w:br/>
        <w:t>2. Migration Dosyasını İnceleme:</w:t>
        <w:br/>
        <w:t xml:space="preserve">   migrations/0001_initial.py dosyasını açın</w:t>
        <w:br/>
        <w:t xml:space="preserve">   Ne değiştiğini kontrol edin</w:t>
        <w:br/>
        <w:br/>
        <w:t>3. Migration Uygulama:</w:t>
        <w:br/>
        <w:t xml:space="preserve">   python manage.py migrate</w:t>
        <w:br/>
        <w:br/>
        <w:t>4. Migration Durumu:</w:t>
        <w:br/>
        <w:t xml:space="preserve">   python manage.py showmigrations</w:t>
        <w:br/>
        <w:br/>
        <w:t>5. Belirli App için Migration:</w:t>
        <w:br/>
        <w:t xml:space="preserve">   python manage.py makemigrations myapp</w:t>
        <w:br/>
        <w:t xml:space="preserve">   python manage.py migrate myapp</w:t>
        <w:br/>
        <w:br/>
        <w:t>6. Migration Geri Alma:</w:t>
        <w:br/>
        <w:t xml:space="preserve">   python manage.py migrate myapp 0001</w:t>
        <w:br/>
        <w:br/>
        <w:t>7. Fake Migration:</w:t>
        <w:br/>
        <w:t xml:space="preserve">   python manage.py migrate --fake</w:t>
        <w:br/>
      </w:r>
    </w:p>
    <w:p>
      <w:pPr>
        <w:pStyle w:val="Heading4"/>
      </w:pPr>
      <w:r>
        <w:t>ÖNEMLİ UYARILAR:</w:t>
      </w:r>
    </w:p>
    <w:p>
      <w:r>
        <w:br/>
        <w:t>⚠️ Migration dosyalarını silmeyin!</w:t>
        <w:br/>
        <w:t>⚠️ Migration dosyalarını manuel düzenlemeyin!</w:t>
        <w:br/>
        <w:t>⚠️ Production'da migration öncesi backup alın!</w:t>
        <w:br/>
        <w:t>⚠️ Migration conflict'ları dikkatli çözün!</w:t>
        <w:br/>
        <w:t>⚠️ Büyük tablolarda downtime olabileceğini düşünün!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028: ⚡ Migration Uygula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027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Hata mesajlarını dikkatle oku</w:t>
            </w:r>
          </w:p>
        </w:tc>
      </w:tr>
    </w:tbl>
    <w:p>
      <w:pPr>
        <w:pStyle w:val="Heading4"/>
      </w:pPr>
      <w:r>
        <w:t>AÇIKLAMA:</w:t>
      </w:r>
    </w:p>
    <w:p>
      <w:r>
        <w:t>python manage.py migrate komutu çalıştır</w:t>
      </w:r>
    </w:p>
    <w:p>
      <w:pPr>
        <w:pStyle w:val="Heading4"/>
      </w:pPr>
      <w:r>
        <w:t>NASIL YAPILIR:</w:t>
      </w:r>
    </w:p>
    <w:p>
      <w:r>
        <w:br/>
        <w:t>1. Migration Dosyası Oluşturma:</w:t>
        <w:br/>
        <w:t xml:space="preserve">   python manage.py makemigrations</w:t>
        <w:br/>
        <w:t xml:space="preserve">   </w:t>
        <w:br/>
        <w:t>2. Migration Dosyasını İnceleme:</w:t>
        <w:br/>
        <w:t xml:space="preserve">   migrations/0001_initial.py dosyasını açın</w:t>
        <w:br/>
        <w:t xml:space="preserve">   Ne değiştiğini kontrol edin</w:t>
        <w:br/>
        <w:br/>
        <w:t>3. Migration Uygulama:</w:t>
        <w:br/>
        <w:t xml:space="preserve">   python manage.py migrate</w:t>
        <w:br/>
        <w:br/>
        <w:t>4. Migration Durumu:</w:t>
        <w:br/>
        <w:t xml:space="preserve">   python manage.py showmigrations</w:t>
        <w:br/>
        <w:br/>
        <w:t>5. Belirli App için Migration:</w:t>
        <w:br/>
        <w:t xml:space="preserve">   python manage.py makemigrations myapp</w:t>
        <w:br/>
        <w:t xml:space="preserve">   python manage.py migrate myapp</w:t>
        <w:br/>
        <w:br/>
        <w:t>6. Migration Geri Alma:</w:t>
        <w:br/>
        <w:t xml:space="preserve">   python manage.py migrate myapp 0001</w:t>
        <w:br/>
        <w:br/>
        <w:t>7. Fake Migration:</w:t>
        <w:br/>
        <w:t xml:space="preserve">   python manage.py migrate --fake</w:t>
        <w:br/>
      </w:r>
    </w:p>
    <w:p>
      <w:pPr>
        <w:pStyle w:val="Heading4"/>
      </w:pPr>
      <w:r>
        <w:t>ÖNEMLİ UYARILAR:</w:t>
      </w:r>
    </w:p>
    <w:p>
      <w:r>
        <w:br/>
        <w:t>⚠️ Migration dosyalarını silmeyin!</w:t>
        <w:br/>
        <w:t>⚠️ Migration dosyalarını manuel düzenlemeyin!</w:t>
        <w:br/>
        <w:t>⚠️ Production'da migration öncesi backup alın!</w:t>
        <w:br/>
        <w:t>⚠️ Migration conflict'ları dikkatli çözün!</w:t>
        <w:br/>
        <w:t>⚠️ Büyük tablolarda downtime olabileceğini düşünün!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029: 👑 Superuser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Güçlü şifre kullan</w:t>
            </w:r>
          </w:p>
        </w:tc>
      </w:tr>
    </w:tbl>
    <w:p>
      <w:pPr>
        <w:pStyle w:val="Heading4"/>
      </w:pPr>
      <w:r>
        <w:t>AÇIKLAMA:</w:t>
      </w:r>
    </w:p>
    <w:p>
      <w:r>
        <w:t>python manage.py createsuperuser komutu çalıştır</w:t>
      </w:r>
    </w:p>
    <w:p>
      <w:pPr>
        <w:pStyle w:val="Heading4"/>
      </w:pPr>
      <w:r>
        <w:t>DİKKAT EDİLECEK NOKTALAR:</w:t>
      </w:r>
    </w:p>
    <w:p>
      <w:r>
        <w:br/>
        <w:t>• Admin paneline giriş için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030: 🔧 Admin Panel Konfigürasyonu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029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list_display, search_fields ekle</w:t>
            </w:r>
          </w:p>
        </w:tc>
      </w:tr>
    </w:tbl>
    <w:p>
      <w:pPr>
        <w:pStyle w:val="Heading4"/>
      </w:pPr>
      <w:r>
        <w:t>AÇIKLAMA:</w:t>
      </w:r>
    </w:p>
    <w:p>
      <w:r>
        <w:t>admin.py dosyalarında model kayıtlarını yap</w:t>
      </w:r>
    </w:p>
    <w:p>
      <w:pPr>
        <w:pStyle w:val="Heading4"/>
      </w:pPr>
      <w:r>
        <w:t>DİKKAT EDİLECEK NOKTALAR:</w:t>
      </w:r>
    </w:p>
    <w:p>
      <w:r>
        <w:br/>
        <w:t>• Veri girişi kolaylaşır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031: 📊 Sample Data Ekleme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1-2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🗄️ Veritabanı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Gerçekçi veriler kullan</w:t>
            </w:r>
          </w:p>
        </w:tc>
      </w:tr>
    </w:tbl>
    <w:p>
      <w:pPr>
        <w:pStyle w:val="Heading4"/>
      </w:pPr>
      <w:r>
        <w:t>AÇIKLAMA:</w:t>
      </w:r>
    </w:p>
    <w:p>
      <w:r>
        <w:t>Fixture'lar veya management command ile test verisi ekle</w:t>
      </w:r>
    </w:p>
    <w:p>
      <w:pPr>
        <w:pStyle w:val="Heading4"/>
      </w:pPr>
      <w:r>
        <w:t>DİKKAT EDİLECEK NOKTALAR:</w:t>
      </w:r>
    </w:p>
    <w:p>
      <w:r>
        <w:br/>
        <w:t>• Development'ta çok yardımcı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BACKEND GELİŞTİRME</w:t>
      </w:r>
    </w:p>
    <w:p>
      <w:r>
        <w:t>Django views, URLs ve API endpoint'lerinin geliştirilmesi.</w:t>
      </w:r>
    </w:p>
    <w:p>
      <w:pPr>
        <w:pStyle w:val="Heading3"/>
      </w:pPr>
      <w:r>
        <w:t>ADIM 032: 🗺️ URL Patterns Planla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RESTful naming convention</w:t>
            </w:r>
          </w:p>
        </w:tc>
      </w:tr>
    </w:tbl>
    <w:p>
      <w:pPr>
        <w:pStyle w:val="Heading4"/>
      </w:pPr>
      <w:r>
        <w:t>AÇIKLAMA:</w:t>
      </w:r>
    </w:p>
    <w:p>
      <w:r>
        <w:t>Tüm sayfa URL'lerini ve API endpoint'lerini planla</w:t>
      </w:r>
    </w:p>
    <w:p>
      <w:pPr>
        <w:pStyle w:val="Heading4"/>
      </w:pPr>
      <w:r>
        <w:t>DİKKAT EDİLECEK NOKTALAR:</w:t>
      </w:r>
    </w:p>
    <w:p>
      <w:r>
        <w:br/>
        <w:t>• SEO dostu URL'ler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033: 🏠 Ana Sayfa View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TemplateView veya function view</w:t>
            </w:r>
          </w:p>
        </w:tc>
      </w:tr>
    </w:tbl>
    <w:p>
      <w:pPr>
        <w:pStyle w:val="Heading4"/>
      </w:pPr>
      <w:r>
        <w:t>AÇIKLAMA:</w:t>
      </w:r>
    </w:p>
    <w:p>
      <w:r>
        <w:t>Home page için view fonksiyonu/sınıfı yaz</w:t>
      </w:r>
    </w:p>
    <w:p>
      <w:pPr>
        <w:pStyle w:val="Heading4"/>
      </w:pPr>
      <w:r>
        <w:t>NASIL YAPILIR:</w:t>
      </w:r>
    </w:p>
    <w:p>
      <w:r>
        <w:br/>
        <w:t>1. Function-Based View:</w:t>
        <w:br/>
        <w:t xml:space="preserve">   </w:t>
        <w:br/>
        <w:t xml:space="preserve">   def home(request):</w:t>
        <w:br/>
        <w:t xml:space="preserve">       if request.method == 'POST':</w:t>
        <w:br/>
        <w:t xml:space="preserve">           # POST işlemleri</w:t>
        <w:br/>
        <w:t xml:space="preserve">           pass</w:t>
        <w:br/>
        <w:t xml:space="preserve">       </w:t>
        <w:br/>
        <w:t xml:space="preserve">       context = {</w:t>
        <w:br/>
        <w:t xml:space="preserve">           'title': 'Ana Sayfa',</w:t>
        <w:br/>
        <w:t xml:space="preserve">           'users': User.objects.all()</w:t>
        <w:br/>
        <w:t xml:space="preserve">       }</w:t>
        <w:br/>
        <w:t xml:space="preserve">       return render(request, 'home.html', context)</w:t>
        <w:br/>
        <w:br/>
        <w:t>2. Class-Based View:</w:t>
        <w:br/>
        <w:t xml:space="preserve">   </w:t>
        <w:br/>
        <w:t xml:space="preserve">   class HomeView(TemplateView):</w:t>
        <w:br/>
        <w:t xml:space="preserve">       template_name = 'home.html'</w:t>
        <w:br/>
        <w:t xml:space="preserve">       </w:t>
        <w:br/>
        <w:t xml:space="preserve">       def get_context_data(self, **kwargs):</w:t>
        <w:br/>
        <w:t xml:space="preserve">           context = super().get_context_data(**kwargs)</w:t>
        <w:br/>
        <w:t xml:space="preserve">           context['users'] = User.objects.all()</w:t>
        <w:br/>
        <w:t xml:space="preserve">           return context</w:t>
        <w:br/>
        <w:br/>
        <w:t>3. URL Bağlama (urls.py):</w:t>
        <w:br/>
        <w:t xml:space="preserve">   </w:t>
        <w:br/>
        <w:t xml:space="preserve">   urlpatterns = [</w:t>
        <w:br/>
        <w:t xml:space="preserve">       path('', views.home, name='home'),</w:t>
        <w:br/>
        <w:t xml:space="preserve">       path('home/', HomeView.as_view(), name='home_class'),</w:t>
        <w:br/>
        <w:t xml:space="preserve">   ]</w:t>
        <w:br/>
        <w:br/>
        <w:t>4. Generic Views:</w:t>
        <w:br/>
        <w:t xml:space="preserve">   • ListView: Liste görünümü</w:t>
        <w:br/>
        <w:t xml:space="preserve">   • DetailView: Detay görünümü  </w:t>
        <w:br/>
        <w:t xml:space="preserve">   • CreateView: Oluşturma formu</w:t>
        <w:br/>
        <w:t xml:space="preserve">   • UpdateView: Güncelleme formu</w:t>
        <w:br/>
        <w:t xml:space="preserve">   • DeleteView: Silme onayı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034: 🔗 URL Configuration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App seviyesinde URL'ler</w:t>
            </w:r>
          </w:p>
        </w:tc>
      </w:tr>
    </w:tbl>
    <w:p>
      <w:pPr>
        <w:pStyle w:val="Heading4"/>
      </w:pPr>
      <w:r>
        <w:t>AÇIKLAMA:</w:t>
      </w:r>
    </w:p>
    <w:p>
      <w:r>
        <w:t>URLconf'ları (urls.py) yapılandır</w:t>
      </w:r>
    </w:p>
    <w:p>
      <w:pPr>
        <w:pStyle w:val="Heading4"/>
      </w:pPr>
      <w:r>
        <w:t>DİKKAT EDİLECEK NOKTALAR:</w:t>
      </w:r>
    </w:p>
    <w:p>
      <w:r>
        <w:br/>
        <w:t>• name parametreleri ekle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035: 📋 CRUD Views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5-7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031,034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Class-based views kullan</w:t>
            </w:r>
          </w:p>
        </w:tc>
      </w:tr>
    </w:tbl>
    <w:p>
      <w:pPr>
        <w:pStyle w:val="Heading4"/>
      </w:pPr>
      <w:r>
        <w:t>AÇIKLAMA:</w:t>
      </w:r>
    </w:p>
    <w:p>
      <w:r>
        <w:t>Her model için Create, Read, Update, Delete view'ları</w:t>
      </w:r>
    </w:p>
    <w:p>
      <w:pPr>
        <w:pStyle w:val="Heading4"/>
      </w:pPr>
      <w:r>
        <w:t>NASIL YAPILIR:</w:t>
      </w:r>
    </w:p>
    <w:p>
      <w:r>
        <w:br/>
        <w:t>1. Function-Based View:</w:t>
        <w:br/>
        <w:t xml:space="preserve">   </w:t>
        <w:br/>
        <w:t xml:space="preserve">   def home(request):</w:t>
        <w:br/>
        <w:t xml:space="preserve">       if request.method == 'POST':</w:t>
        <w:br/>
        <w:t xml:space="preserve">           # POST işlemleri</w:t>
        <w:br/>
        <w:t xml:space="preserve">           pass</w:t>
        <w:br/>
        <w:t xml:space="preserve">       </w:t>
        <w:br/>
        <w:t xml:space="preserve">       context = {</w:t>
        <w:br/>
        <w:t xml:space="preserve">           'title': 'Ana Sayfa',</w:t>
        <w:br/>
        <w:t xml:space="preserve">           'users': User.objects.all()</w:t>
        <w:br/>
        <w:t xml:space="preserve">       }</w:t>
        <w:br/>
        <w:t xml:space="preserve">       return render(request, 'home.html', context)</w:t>
        <w:br/>
        <w:br/>
        <w:t>2. Class-Based View:</w:t>
        <w:br/>
        <w:t xml:space="preserve">   </w:t>
        <w:br/>
        <w:t xml:space="preserve">   class HomeView(TemplateView):</w:t>
        <w:br/>
        <w:t xml:space="preserve">       template_name = 'home.html'</w:t>
        <w:br/>
        <w:t xml:space="preserve">       </w:t>
        <w:br/>
        <w:t xml:space="preserve">       def get_context_data(self, **kwargs):</w:t>
        <w:br/>
        <w:t xml:space="preserve">           context = super().get_context_data(**kwargs)</w:t>
        <w:br/>
        <w:t xml:space="preserve">           context['users'] = User.objects.all()</w:t>
        <w:br/>
        <w:t xml:space="preserve">           return context</w:t>
        <w:br/>
        <w:br/>
        <w:t>3. URL Bağlama (urls.py):</w:t>
        <w:br/>
        <w:t xml:space="preserve">   </w:t>
        <w:br/>
        <w:t xml:space="preserve">   urlpatterns = [</w:t>
        <w:br/>
        <w:t xml:space="preserve">       path('', views.home, name='home'),</w:t>
        <w:br/>
        <w:t xml:space="preserve">       path('home/', HomeView.as_view(), name='home_class'),</w:t>
        <w:br/>
        <w:t xml:space="preserve">   ]</w:t>
        <w:br/>
        <w:br/>
        <w:t>4. Generic Views:</w:t>
        <w:br/>
        <w:t xml:space="preserve">   • ListView: Liste görünümü</w:t>
        <w:br/>
        <w:t xml:space="preserve">   • DetailView: Detay görünümü  </w:t>
        <w:br/>
        <w:t xml:space="preserve">   • CreateView: Oluşturma formu</w:t>
        <w:br/>
        <w:t xml:space="preserve">   • UpdateView: Güncelleme formu</w:t>
        <w:br/>
        <w:t xml:space="preserve">   • DeleteView: Silme onayı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036: 🔐 Authentication Views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Django'nun hazır view'larını kullan</w:t>
            </w:r>
          </w:p>
        </w:tc>
      </w:tr>
    </w:tbl>
    <w:p>
      <w:pPr>
        <w:pStyle w:val="Heading4"/>
      </w:pPr>
      <w:r>
        <w:t>AÇIKLAMA:</w:t>
      </w:r>
    </w:p>
    <w:p>
      <w:r>
        <w:t>Login, logout, register view'larını oluştur</w:t>
      </w:r>
    </w:p>
    <w:p>
      <w:pPr>
        <w:pStyle w:val="Heading4"/>
      </w:pPr>
      <w:r>
        <w:t>NASIL YAPILIR:</w:t>
      </w:r>
    </w:p>
    <w:p>
      <w:r>
        <w:br/>
        <w:t>1. Function-Based View:</w:t>
        <w:br/>
        <w:t xml:space="preserve">   </w:t>
        <w:br/>
        <w:t xml:space="preserve">   def home(request):</w:t>
        <w:br/>
        <w:t xml:space="preserve">       if request.method == 'POST':</w:t>
        <w:br/>
        <w:t xml:space="preserve">           # POST işlemleri</w:t>
        <w:br/>
        <w:t xml:space="preserve">           pass</w:t>
        <w:br/>
        <w:t xml:space="preserve">       </w:t>
        <w:br/>
        <w:t xml:space="preserve">       context = {</w:t>
        <w:br/>
        <w:t xml:space="preserve">           'title': 'Ana Sayfa',</w:t>
        <w:br/>
        <w:t xml:space="preserve">           'users': User.objects.all()</w:t>
        <w:br/>
        <w:t xml:space="preserve">       }</w:t>
        <w:br/>
        <w:t xml:space="preserve">       return render(request, 'home.html', context)</w:t>
        <w:br/>
        <w:br/>
        <w:t>2. Class-Based View:</w:t>
        <w:br/>
        <w:t xml:space="preserve">   </w:t>
        <w:br/>
        <w:t xml:space="preserve">   class HomeView(TemplateView):</w:t>
        <w:br/>
        <w:t xml:space="preserve">       template_name = 'home.html'</w:t>
        <w:br/>
        <w:t xml:space="preserve">       </w:t>
        <w:br/>
        <w:t xml:space="preserve">       def get_context_data(self, **kwargs):</w:t>
        <w:br/>
        <w:t xml:space="preserve">           context = super().get_context_data(**kwargs)</w:t>
        <w:br/>
        <w:t xml:space="preserve">           context['users'] = User.objects.all()</w:t>
        <w:br/>
        <w:t xml:space="preserve">           return context</w:t>
        <w:br/>
        <w:br/>
        <w:t>3. URL Bağlama (urls.py):</w:t>
        <w:br/>
        <w:t xml:space="preserve">   </w:t>
        <w:br/>
        <w:t xml:space="preserve">   urlpatterns = [</w:t>
        <w:br/>
        <w:t xml:space="preserve">       path('', views.home, name='home'),</w:t>
        <w:br/>
        <w:t xml:space="preserve">       path('home/', HomeView.as_view(), name='home_class'),</w:t>
        <w:br/>
        <w:t xml:space="preserve">   ]</w:t>
        <w:br/>
        <w:br/>
        <w:t>4. Generic Views:</w:t>
        <w:br/>
        <w:t xml:space="preserve">   • ListView: Liste görünümü</w:t>
        <w:br/>
        <w:t xml:space="preserve">   • DetailView: Detay görünümü  </w:t>
        <w:br/>
        <w:t xml:space="preserve">   • CreateView: Oluşturma formu</w:t>
        <w:br/>
        <w:t xml:space="preserve">   • UpdateView: Güncelleme formu</w:t>
        <w:br/>
        <w:t xml:space="preserve">   • DeleteView: Silme onayı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037: 🛡️ Permission Kontrolü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login_required decorator</w:t>
            </w:r>
          </w:p>
        </w:tc>
      </w:tr>
    </w:tbl>
    <w:p>
      <w:pPr>
        <w:pStyle w:val="Heading4"/>
      </w:pPr>
      <w:r>
        <w:t>AÇIKLAMA:</w:t>
      </w:r>
    </w:p>
    <w:p>
      <w:r>
        <w:t>View'larda izin kontrollerini ekle</w:t>
      </w:r>
    </w:p>
    <w:p>
      <w:pPr>
        <w:pStyle w:val="Heading4"/>
      </w:pPr>
      <w:r>
        <w:t>DİKKAT EDİLECEK NOKTALAR:</w:t>
      </w:r>
    </w:p>
    <w:p>
      <w:r>
        <w:br/>
        <w:t>• Security için kritik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038: 📊 Pagination Ekle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 Paginator kullan</w:t>
            </w:r>
          </w:p>
        </w:tc>
      </w:tr>
    </w:tbl>
    <w:p>
      <w:pPr>
        <w:pStyle w:val="Heading4"/>
      </w:pPr>
      <w:r>
        <w:t>AÇIKLAMA:</w:t>
      </w:r>
    </w:p>
    <w:p>
      <w:r>
        <w:t>Uzun listelerde sayfa numaralandırma</w:t>
      </w:r>
    </w:p>
    <w:p>
      <w:pPr>
        <w:pStyle w:val="Heading4"/>
      </w:pPr>
      <w:r>
        <w:t>DİKKAT EDİLECEK NOKTALAR:</w:t>
      </w:r>
    </w:p>
    <w:p>
      <w:r>
        <w:br/>
        <w:t>• Performance için önemli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039: 🔍 Search Functionality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Q objects kullan</w:t>
            </w:r>
          </w:p>
        </w:tc>
      </w:tr>
    </w:tbl>
    <w:p>
      <w:pPr>
        <w:pStyle w:val="Heading4"/>
      </w:pPr>
      <w:r>
        <w:t>AÇIKLAMA:</w:t>
      </w:r>
    </w:p>
    <w:p>
      <w:r>
        <w:t>Arama özelliği ekle</w:t>
      </w:r>
    </w:p>
    <w:p>
      <w:pPr>
        <w:pStyle w:val="Heading4"/>
      </w:pPr>
      <w:r>
        <w:t>DİKKAT EDİLECEK NOKTALAR:</w:t>
      </w:r>
    </w:p>
    <w:p>
      <w:r>
        <w:br/>
        <w:t>• User experience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040: 📱 API Views (Opsiyonel)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3-5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🌐 Backend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 REST Framework</w:t>
            </w:r>
          </w:p>
        </w:tc>
      </w:tr>
    </w:tbl>
    <w:p>
      <w:pPr>
        <w:pStyle w:val="Heading4"/>
      </w:pPr>
      <w:r>
        <w:t>AÇIKLAMA:</w:t>
      </w:r>
    </w:p>
    <w:p>
      <w:r>
        <w:t>REST API için DRF view'ları</w:t>
      </w:r>
    </w:p>
    <w:p>
      <w:pPr>
        <w:pStyle w:val="Heading4"/>
      </w:pPr>
      <w:r>
        <w:t>NASIL YAPILIR:</w:t>
      </w:r>
    </w:p>
    <w:p>
      <w:r>
        <w:br/>
        <w:t>1. Function-Based View:</w:t>
        <w:br/>
        <w:t xml:space="preserve">   </w:t>
        <w:br/>
        <w:t xml:space="preserve">   def home(request):</w:t>
        <w:br/>
        <w:t xml:space="preserve">       if request.method == 'POST':</w:t>
        <w:br/>
        <w:t xml:space="preserve">           # POST işlemleri</w:t>
        <w:br/>
        <w:t xml:space="preserve">           pass</w:t>
        <w:br/>
        <w:t xml:space="preserve">       </w:t>
        <w:br/>
        <w:t xml:space="preserve">       context = {</w:t>
        <w:br/>
        <w:t xml:space="preserve">           'title': 'Ana Sayfa',</w:t>
        <w:br/>
        <w:t xml:space="preserve">           'users': User.objects.all()</w:t>
        <w:br/>
        <w:t xml:space="preserve">       }</w:t>
        <w:br/>
        <w:t xml:space="preserve">       return render(request, 'home.html', context)</w:t>
        <w:br/>
        <w:br/>
        <w:t>2. Class-Based View:</w:t>
        <w:br/>
        <w:t xml:space="preserve">   </w:t>
        <w:br/>
        <w:t xml:space="preserve">   class HomeView(TemplateView):</w:t>
        <w:br/>
        <w:t xml:space="preserve">       template_name = 'home.html'</w:t>
        <w:br/>
        <w:t xml:space="preserve">       </w:t>
        <w:br/>
        <w:t xml:space="preserve">       def get_context_data(self, **kwargs):</w:t>
        <w:br/>
        <w:t xml:space="preserve">           context = super().get_context_data(**kwargs)</w:t>
        <w:br/>
        <w:t xml:space="preserve">           context['users'] = User.objects.all()</w:t>
        <w:br/>
        <w:t xml:space="preserve">           return context</w:t>
        <w:br/>
        <w:br/>
        <w:t>3. URL Bağlama (urls.py):</w:t>
        <w:br/>
        <w:t xml:space="preserve">   </w:t>
        <w:br/>
        <w:t xml:space="preserve">   urlpatterns = [</w:t>
        <w:br/>
        <w:t xml:space="preserve">       path('', views.home, name='home'),</w:t>
        <w:br/>
        <w:t xml:space="preserve">       path('home/', HomeView.as_view(), name='home_class'),</w:t>
        <w:br/>
        <w:t xml:space="preserve">   ]</w:t>
        <w:br/>
        <w:br/>
        <w:t>4. Generic Views:</w:t>
        <w:br/>
        <w:t xml:space="preserve">   • ListView: Liste görünümü</w:t>
        <w:br/>
        <w:t xml:space="preserve">   • DetailView: Detay görünümü  </w:t>
        <w:br/>
        <w:t xml:space="preserve">   • CreateView: Oluşturma formu</w:t>
        <w:br/>
        <w:t xml:space="preserve">   • UpdateView: Güncelleme formu</w:t>
        <w:br/>
        <w:t xml:space="preserve">   • DeleteView: Silme onayı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FRONTEND GELİŞTİRME</w:t>
      </w:r>
    </w:p>
    <w:p>
      <w:r>
        <w:t>Template'ler, static files ve kullanıcı arayüzünün geliştirilmesi.</w:t>
      </w:r>
    </w:p>
    <w:p>
      <w:pPr>
        <w:pStyle w:val="Heading3"/>
      </w:pPr>
      <w:r>
        <w:t>ADIM 041: 📁 Template Klasör Yapısı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006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App seviyesinde organize et</w:t>
            </w:r>
          </w:p>
        </w:tc>
      </w:tr>
    </w:tbl>
    <w:p>
      <w:pPr>
        <w:pStyle w:val="Heading4"/>
      </w:pPr>
      <w:r>
        <w:t>AÇIKLAMA:</w:t>
      </w:r>
    </w:p>
    <w:p>
      <w:r>
        <w:t>templates klasörünü ve alt klasörlerini oluştur</w:t>
      </w:r>
    </w:p>
    <w:p>
      <w:pPr>
        <w:pStyle w:val="Heading4"/>
      </w:pPr>
      <w:r>
        <w:t>NASIL YAPILIR:</w:t>
      </w:r>
    </w:p>
    <w:p>
      <w:r>
        <w:br/>
        <w:t>1. Template Klasör Yapısı:</w:t>
        <w:br/>
        <w:t xml:space="preserve">   templates/</w:t>
        <w:br/>
        <w:t xml:space="preserve">   ├── base.html</w:t>
        <w:br/>
        <w:t xml:space="preserve">   ├── home.html</w:t>
        <w:br/>
        <w:t xml:space="preserve">   └── users/</w:t>
        <w:br/>
        <w:t xml:space="preserve">       ├── list.html</w:t>
        <w:br/>
        <w:t xml:space="preserve">       └── detail.html</w:t>
        <w:br/>
        <w:br/>
        <w:t>2. Base Template (base.html):</w:t>
        <w:br/>
        <w:t xml:space="preserve">   </w:t>
        <w:br/>
        <w:t xml:space="preserve">   &lt;!DOCTYPE html&gt;</w:t>
        <w:br/>
        <w:t xml:space="preserve">   &lt;html&gt;</w:t>
        <w:br/>
        <w:t xml:space="preserve">   &lt;head&gt;</w:t>
        <w:br/>
        <w:t xml:space="preserve">       &lt;title&gt;{% block title %}My Site{% endblock %}&lt;/title&gt;</w:t>
        <w:br/>
        <w:t xml:space="preserve">   &lt;/head&gt;</w:t>
        <w:br/>
        <w:t xml:space="preserve">   &lt;body&gt;</w:t>
        <w:br/>
        <w:t xml:space="preserve">       &lt;nav&gt;</w:t>
        <w:br/>
        <w:t xml:space="preserve">           &lt;!-- Navigation --&gt;</w:t>
        <w:br/>
        <w:t xml:space="preserve">       &lt;/nav&gt;</w:t>
        <w:br/>
        <w:t xml:space="preserve">       </w:t>
        <w:br/>
        <w:t xml:space="preserve">       &lt;main&gt;</w:t>
        <w:br/>
        <w:t xml:space="preserve">           {% block content %}</w:t>
        <w:br/>
        <w:t xml:space="preserve">           {% endblock %}</w:t>
        <w:br/>
        <w:t xml:space="preserve">       &lt;/main&gt;</w:t>
        <w:br/>
        <w:t xml:space="preserve">   &lt;/body&gt;</w:t>
        <w:br/>
        <w:t xml:space="preserve">   &lt;/html&gt;</w:t>
        <w:br/>
        <w:br/>
        <w:t>3. Child Template:</w:t>
        <w:br/>
        <w:t xml:space="preserve">   </w:t>
        <w:br/>
        <w:t xml:space="preserve">   {% extends 'base.html' %}</w:t>
        <w:br/>
        <w:t xml:space="preserve">   </w:t>
        <w:br/>
        <w:t xml:space="preserve">   {% block title %}Home Page{% endblock %}</w:t>
        <w:br/>
        <w:t xml:space="preserve">   </w:t>
        <w:br/>
        <w:t xml:space="preserve">   {% block content %}</w:t>
        <w:br/>
        <w:t xml:space="preserve">       &lt;h1&gt;Welcome!&lt;/h1&gt;</w:t>
        <w:br/>
        <w:t xml:space="preserve">       {% for user in users %}</w:t>
        <w:br/>
        <w:t xml:space="preserve">           &lt;p&gt;{{ user.username }}&lt;/p&gt;</w:t>
        <w:br/>
        <w:t xml:space="preserve">       {% endfor %}</w:t>
        <w:br/>
        <w:t xml:space="preserve">   {% endblock %}</w:t>
        <w:br/>
        <w:br/>
        <w:t>4. Template Tags:</w:t>
        <w:br/>
        <w:t xml:space="preserve">   • {{ variable }}: Değişken yazdırma</w:t>
        <w:br/>
        <w:t xml:space="preserve">   • {% tag %}: Mantık bloğu</w:t>
        <w:br/>
        <w:t xml:space="preserve">   • {% comment %}: Yorum</w:t>
        <w:br/>
        <w:t xml:space="preserve">   • {% load static %}: Static dosyalar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042: 🏗️ Base Template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041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Block'ları doğru tanımla</w:t>
            </w:r>
          </w:p>
        </w:tc>
      </w:tr>
    </w:tbl>
    <w:p>
      <w:pPr>
        <w:pStyle w:val="Heading4"/>
      </w:pPr>
      <w:r>
        <w:t>AÇIKLAMA:</w:t>
      </w:r>
    </w:p>
    <w:p>
      <w:r>
        <w:t>base.html ana şablon dosyasını oluştur</w:t>
      </w:r>
    </w:p>
    <w:p>
      <w:pPr>
        <w:pStyle w:val="Heading4"/>
      </w:pPr>
      <w:r>
        <w:t>NASIL YAPILIR:</w:t>
      </w:r>
    </w:p>
    <w:p>
      <w:r>
        <w:br/>
        <w:t>1. Template Klasör Yapısı:</w:t>
        <w:br/>
        <w:t xml:space="preserve">   templates/</w:t>
        <w:br/>
        <w:t xml:space="preserve">   ├── base.html</w:t>
        <w:br/>
        <w:t xml:space="preserve">   ├── home.html</w:t>
        <w:br/>
        <w:t xml:space="preserve">   └── users/</w:t>
        <w:br/>
        <w:t xml:space="preserve">       ├── list.html</w:t>
        <w:br/>
        <w:t xml:space="preserve">       └── detail.html</w:t>
        <w:br/>
        <w:br/>
        <w:t>2. Base Template (base.html):</w:t>
        <w:br/>
        <w:t xml:space="preserve">   </w:t>
        <w:br/>
        <w:t xml:space="preserve">   &lt;!DOCTYPE html&gt;</w:t>
        <w:br/>
        <w:t xml:space="preserve">   &lt;html&gt;</w:t>
        <w:br/>
        <w:t xml:space="preserve">   &lt;head&gt;</w:t>
        <w:br/>
        <w:t xml:space="preserve">       &lt;title&gt;{% block title %}My Site{% endblock %}&lt;/title&gt;</w:t>
        <w:br/>
        <w:t xml:space="preserve">   &lt;/head&gt;</w:t>
        <w:br/>
        <w:t xml:space="preserve">   &lt;body&gt;</w:t>
        <w:br/>
        <w:t xml:space="preserve">       &lt;nav&gt;</w:t>
        <w:br/>
        <w:t xml:space="preserve">           &lt;!-- Navigation --&gt;</w:t>
        <w:br/>
        <w:t xml:space="preserve">       &lt;/nav&gt;</w:t>
        <w:br/>
        <w:t xml:space="preserve">       </w:t>
        <w:br/>
        <w:t xml:space="preserve">       &lt;main&gt;</w:t>
        <w:br/>
        <w:t xml:space="preserve">           {% block content %}</w:t>
        <w:br/>
        <w:t xml:space="preserve">           {% endblock %}</w:t>
        <w:br/>
        <w:t xml:space="preserve">       &lt;/main&gt;</w:t>
        <w:br/>
        <w:t xml:space="preserve">   &lt;/body&gt;</w:t>
        <w:br/>
        <w:t xml:space="preserve">   &lt;/html&gt;</w:t>
        <w:br/>
        <w:br/>
        <w:t>3. Child Template:</w:t>
        <w:br/>
        <w:t xml:space="preserve">   </w:t>
        <w:br/>
        <w:t xml:space="preserve">   {% extends 'base.html' %}</w:t>
        <w:br/>
        <w:t xml:space="preserve">   </w:t>
        <w:br/>
        <w:t xml:space="preserve">   {% block title %}Home Page{% endblock %}</w:t>
        <w:br/>
        <w:t xml:space="preserve">   </w:t>
        <w:br/>
        <w:t xml:space="preserve">   {% block content %}</w:t>
        <w:br/>
        <w:t xml:space="preserve">       &lt;h1&gt;Welcome!&lt;/h1&gt;</w:t>
        <w:br/>
        <w:t xml:space="preserve">       {% for user in users %}</w:t>
        <w:br/>
        <w:t xml:space="preserve">           &lt;p&gt;{{ user.username }}&lt;/p&gt;</w:t>
        <w:br/>
        <w:t xml:space="preserve">       {% endfor %}</w:t>
        <w:br/>
        <w:t xml:space="preserve">   {% endblock %}</w:t>
        <w:br/>
        <w:br/>
        <w:t>4. Template Tags:</w:t>
        <w:br/>
        <w:t xml:space="preserve">   • {{ variable }}: Değişken yazdırma</w:t>
        <w:br/>
        <w:t xml:space="preserve">   • {% tag %}: Mantık bloğu</w:t>
        <w:br/>
        <w:t xml:space="preserve">   • {% comment %}: Yorum</w:t>
        <w:br/>
        <w:t xml:space="preserve">   • {% load static %}: Static dosyalar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043: 🎨 CSS Framework Entegrasyonu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042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CDN veya lokal kurulum</w:t>
            </w:r>
          </w:p>
        </w:tc>
      </w:tr>
    </w:tbl>
    <w:p>
      <w:pPr>
        <w:pStyle w:val="Heading4"/>
      </w:pPr>
      <w:r>
        <w:t>AÇIKLAMA:</w:t>
      </w:r>
    </w:p>
    <w:p>
      <w:r>
        <w:t>Bootstrap, Tailwind vb. framework ekle</w:t>
      </w:r>
    </w:p>
    <w:p>
      <w:pPr>
        <w:pStyle w:val="Heading4"/>
      </w:pPr>
      <w:r>
        <w:t>DİKKAT EDİLECEK NOKTALAR:</w:t>
      </w:r>
    </w:p>
    <w:p>
      <w:r>
        <w:br/>
        <w:t>• Responsive tasarım için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044: 🏠 Ana Sayfa Template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033,043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SEO meta tag'ları ekle</w:t>
            </w:r>
          </w:p>
        </w:tc>
      </w:tr>
    </w:tbl>
    <w:p>
      <w:pPr>
        <w:pStyle w:val="Heading4"/>
      </w:pPr>
      <w:r>
        <w:t>AÇIKLAMA:</w:t>
      </w:r>
    </w:p>
    <w:p>
      <w:r>
        <w:t>index.html ana sayfa şablonunu oluştur</w:t>
      </w:r>
    </w:p>
    <w:p>
      <w:pPr>
        <w:pStyle w:val="Heading4"/>
      </w:pPr>
      <w:r>
        <w:t>NASIL YAPILIR:</w:t>
      </w:r>
    </w:p>
    <w:p>
      <w:r>
        <w:br/>
        <w:t>1. Template Klasör Yapısı:</w:t>
        <w:br/>
        <w:t xml:space="preserve">   templates/</w:t>
        <w:br/>
        <w:t xml:space="preserve">   ├── base.html</w:t>
        <w:br/>
        <w:t xml:space="preserve">   ├── home.html</w:t>
        <w:br/>
        <w:t xml:space="preserve">   └── users/</w:t>
        <w:br/>
        <w:t xml:space="preserve">       ├── list.html</w:t>
        <w:br/>
        <w:t xml:space="preserve">       └── detail.html</w:t>
        <w:br/>
        <w:br/>
        <w:t>2. Base Template (base.html):</w:t>
        <w:br/>
        <w:t xml:space="preserve">   </w:t>
        <w:br/>
        <w:t xml:space="preserve">   &lt;!DOCTYPE html&gt;</w:t>
        <w:br/>
        <w:t xml:space="preserve">   &lt;html&gt;</w:t>
        <w:br/>
        <w:t xml:space="preserve">   &lt;head&gt;</w:t>
        <w:br/>
        <w:t xml:space="preserve">       &lt;title&gt;{% block title %}My Site{% endblock %}&lt;/title&gt;</w:t>
        <w:br/>
        <w:t xml:space="preserve">   &lt;/head&gt;</w:t>
        <w:br/>
        <w:t xml:space="preserve">   &lt;body&gt;</w:t>
        <w:br/>
        <w:t xml:space="preserve">       &lt;nav&gt;</w:t>
        <w:br/>
        <w:t xml:space="preserve">           &lt;!-- Navigation --&gt;</w:t>
        <w:br/>
        <w:t xml:space="preserve">       &lt;/nav&gt;</w:t>
        <w:br/>
        <w:t xml:space="preserve">       </w:t>
        <w:br/>
        <w:t xml:space="preserve">       &lt;main&gt;</w:t>
        <w:br/>
        <w:t xml:space="preserve">           {% block content %}</w:t>
        <w:br/>
        <w:t xml:space="preserve">           {% endblock %}</w:t>
        <w:br/>
        <w:t xml:space="preserve">       &lt;/main&gt;</w:t>
        <w:br/>
        <w:t xml:space="preserve">   &lt;/body&gt;</w:t>
        <w:br/>
        <w:t xml:space="preserve">   &lt;/html&gt;</w:t>
        <w:br/>
        <w:br/>
        <w:t>3. Child Template:</w:t>
        <w:br/>
        <w:t xml:space="preserve">   </w:t>
        <w:br/>
        <w:t xml:space="preserve">   {% extends 'base.html' %}</w:t>
        <w:br/>
        <w:t xml:space="preserve">   </w:t>
        <w:br/>
        <w:t xml:space="preserve">   {% block title %}Home Page{% endblock %}</w:t>
        <w:br/>
        <w:t xml:space="preserve">   </w:t>
        <w:br/>
        <w:t xml:space="preserve">   {% block content %}</w:t>
        <w:br/>
        <w:t xml:space="preserve">       &lt;h1&gt;Welcome!&lt;/h1&gt;</w:t>
        <w:br/>
        <w:t xml:space="preserve">       {% for user in users %}</w:t>
        <w:br/>
        <w:t xml:space="preserve">           &lt;p&gt;{{ user.username }}&lt;/p&gt;</w:t>
        <w:br/>
        <w:t xml:space="preserve">       {% endfor %}</w:t>
        <w:br/>
        <w:t xml:space="preserve">   {% endblock %}</w:t>
        <w:br/>
        <w:br/>
        <w:t>4. Template Tags:</w:t>
        <w:br/>
        <w:t xml:space="preserve">   • {{ variable }}: Değişken yazdırma</w:t>
        <w:br/>
        <w:t xml:space="preserve">   • {% tag %}: Mantık bloğu</w:t>
        <w:br/>
        <w:t xml:space="preserve">   • {% comment %}: Yorum</w:t>
        <w:br/>
        <w:t xml:space="preserve">   • {% load static %}: Static dosyalar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045: 📝 Form Templates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3-4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035,044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CSRF token'ı unutma</w:t>
            </w:r>
          </w:p>
        </w:tc>
      </w:tr>
    </w:tbl>
    <w:p>
      <w:pPr>
        <w:pStyle w:val="Heading4"/>
      </w:pPr>
      <w:r>
        <w:t>AÇIKLAMA:</w:t>
      </w:r>
    </w:p>
    <w:p>
      <w:r>
        <w:t>Tüm form sayfalarının template'lerini oluştur</w:t>
      </w:r>
    </w:p>
    <w:p>
      <w:pPr>
        <w:pStyle w:val="Heading4"/>
      </w:pPr>
      <w:r>
        <w:t>NASIL YAPILIR:</w:t>
      </w:r>
    </w:p>
    <w:p>
      <w:r>
        <w:br/>
        <w:t>1. Template Klasör Yapısı:</w:t>
        <w:br/>
        <w:t xml:space="preserve">   templates/</w:t>
        <w:br/>
        <w:t xml:space="preserve">   ├── base.html</w:t>
        <w:br/>
        <w:t xml:space="preserve">   ├── home.html</w:t>
        <w:br/>
        <w:t xml:space="preserve">   └── users/</w:t>
        <w:br/>
        <w:t xml:space="preserve">       ├── list.html</w:t>
        <w:br/>
        <w:t xml:space="preserve">       └── detail.html</w:t>
        <w:br/>
        <w:br/>
        <w:t>2. Base Template (base.html):</w:t>
        <w:br/>
        <w:t xml:space="preserve">   </w:t>
        <w:br/>
        <w:t xml:space="preserve">   &lt;!DOCTYPE html&gt;</w:t>
        <w:br/>
        <w:t xml:space="preserve">   &lt;html&gt;</w:t>
        <w:br/>
        <w:t xml:space="preserve">   &lt;head&gt;</w:t>
        <w:br/>
        <w:t xml:space="preserve">       &lt;title&gt;{% block title %}My Site{% endblock %}&lt;/title&gt;</w:t>
        <w:br/>
        <w:t xml:space="preserve">   &lt;/head&gt;</w:t>
        <w:br/>
        <w:t xml:space="preserve">   &lt;body&gt;</w:t>
        <w:br/>
        <w:t xml:space="preserve">       &lt;nav&gt;</w:t>
        <w:br/>
        <w:t xml:space="preserve">           &lt;!-- Navigation --&gt;</w:t>
        <w:br/>
        <w:t xml:space="preserve">       &lt;/nav&gt;</w:t>
        <w:br/>
        <w:t xml:space="preserve">       </w:t>
        <w:br/>
        <w:t xml:space="preserve">       &lt;main&gt;</w:t>
        <w:br/>
        <w:t xml:space="preserve">           {% block content %}</w:t>
        <w:br/>
        <w:t xml:space="preserve">           {% endblock %}</w:t>
        <w:br/>
        <w:t xml:space="preserve">       &lt;/main&gt;</w:t>
        <w:br/>
        <w:t xml:space="preserve">   &lt;/body&gt;</w:t>
        <w:br/>
        <w:t xml:space="preserve">   &lt;/html&gt;</w:t>
        <w:br/>
        <w:br/>
        <w:t>3. Child Template:</w:t>
        <w:br/>
        <w:t xml:space="preserve">   </w:t>
        <w:br/>
        <w:t xml:space="preserve">   {% extends 'base.html' %}</w:t>
        <w:br/>
        <w:t xml:space="preserve">   </w:t>
        <w:br/>
        <w:t xml:space="preserve">   {% block title %}Home Page{% endblock %}</w:t>
        <w:br/>
        <w:t xml:space="preserve">   </w:t>
        <w:br/>
        <w:t xml:space="preserve">   {% block content %}</w:t>
        <w:br/>
        <w:t xml:space="preserve">       &lt;h1&gt;Welcome!&lt;/h1&gt;</w:t>
        <w:br/>
        <w:t xml:space="preserve">       {% for user in users %}</w:t>
        <w:br/>
        <w:t xml:space="preserve">           &lt;p&gt;{{ user.username }}&lt;/p&gt;</w:t>
        <w:br/>
        <w:t xml:space="preserve">       {% endfor %}</w:t>
        <w:br/>
        <w:t xml:space="preserve">   {% endblock %}</w:t>
        <w:br/>
        <w:br/>
        <w:t>4. Template Tags:</w:t>
        <w:br/>
        <w:t xml:space="preserve">   • {{ variable }}: Değişken yazdırma</w:t>
        <w:br/>
        <w:t xml:space="preserve">   • {% tag %}: Mantık bloğu</w:t>
        <w:br/>
        <w:t xml:space="preserve">   • {% comment %}: Yorum</w:t>
        <w:br/>
        <w:t xml:space="preserve">   • {% load static %}: Static dosyalar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046: 📋 List Templates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035,038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Pagination template ekle</w:t>
            </w:r>
          </w:p>
        </w:tc>
      </w:tr>
    </w:tbl>
    <w:p>
      <w:pPr>
        <w:pStyle w:val="Heading4"/>
      </w:pPr>
      <w:r>
        <w:t>AÇIKLAMA:</w:t>
      </w:r>
    </w:p>
    <w:p>
      <w:r>
        <w:t>Listeleme sayfalarının template'lerini oluştur</w:t>
      </w:r>
    </w:p>
    <w:p>
      <w:pPr>
        <w:pStyle w:val="Heading4"/>
      </w:pPr>
      <w:r>
        <w:t>NASIL YAPILIR:</w:t>
      </w:r>
    </w:p>
    <w:p>
      <w:r>
        <w:br/>
        <w:t>1. Template Klasör Yapısı:</w:t>
        <w:br/>
        <w:t xml:space="preserve">   templates/</w:t>
        <w:br/>
        <w:t xml:space="preserve">   ├── base.html</w:t>
        <w:br/>
        <w:t xml:space="preserve">   ├── home.html</w:t>
        <w:br/>
        <w:t xml:space="preserve">   └── users/</w:t>
        <w:br/>
        <w:t xml:space="preserve">       ├── list.html</w:t>
        <w:br/>
        <w:t xml:space="preserve">       └── detail.html</w:t>
        <w:br/>
        <w:br/>
        <w:t>2. Base Template (base.html):</w:t>
        <w:br/>
        <w:t xml:space="preserve">   </w:t>
        <w:br/>
        <w:t xml:space="preserve">   &lt;!DOCTYPE html&gt;</w:t>
        <w:br/>
        <w:t xml:space="preserve">   &lt;html&gt;</w:t>
        <w:br/>
        <w:t xml:space="preserve">   &lt;head&gt;</w:t>
        <w:br/>
        <w:t xml:space="preserve">       &lt;title&gt;{% block title %}My Site{% endblock %}&lt;/title&gt;</w:t>
        <w:br/>
        <w:t xml:space="preserve">   &lt;/head&gt;</w:t>
        <w:br/>
        <w:t xml:space="preserve">   &lt;body&gt;</w:t>
        <w:br/>
        <w:t xml:space="preserve">       &lt;nav&gt;</w:t>
        <w:br/>
        <w:t xml:space="preserve">           &lt;!-- Navigation --&gt;</w:t>
        <w:br/>
        <w:t xml:space="preserve">       &lt;/nav&gt;</w:t>
        <w:br/>
        <w:t xml:space="preserve">       </w:t>
        <w:br/>
        <w:t xml:space="preserve">       &lt;main&gt;</w:t>
        <w:br/>
        <w:t xml:space="preserve">           {% block content %}</w:t>
        <w:br/>
        <w:t xml:space="preserve">           {% endblock %}</w:t>
        <w:br/>
        <w:t xml:space="preserve">       &lt;/main&gt;</w:t>
        <w:br/>
        <w:t xml:space="preserve">   &lt;/body&gt;</w:t>
        <w:br/>
        <w:t xml:space="preserve">   &lt;/html&gt;</w:t>
        <w:br/>
        <w:br/>
        <w:t>3. Child Template:</w:t>
        <w:br/>
        <w:t xml:space="preserve">   </w:t>
        <w:br/>
        <w:t xml:space="preserve">   {% extends 'base.html' %}</w:t>
        <w:br/>
        <w:t xml:space="preserve">   </w:t>
        <w:br/>
        <w:t xml:space="preserve">   {% block title %}Home Page{% endblock %}</w:t>
        <w:br/>
        <w:t xml:space="preserve">   </w:t>
        <w:br/>
        <w:t xml:space="preserve">   {% block content %}</w:t>
        <w:br/>
        <w:t xml:space="preserve">       &lt;h1&gt;Welcome!&lt;/h1&gt;</w:t>
        <w:br/>
        <w:t xml:space="preserve">       {% for user in users %}</w:t>
        <w:br/>
        <w:t xml:space="preserve">           &lt;p&gt;{{ user.username }}&lt;/p&gt;</w:t>
        <w:br/>
        <w:t xml:space="preserve">       {% endfor %}</w:t>
        <w:br/>
        <w:t xml:space="preserve">   {% endblock %}</w:t>
        <w:br/>
        <w:br/>
        <w:t>4. Template Tags:</w:t>
        <w:br/>
        <w:t xml:space="preserve">   • {{ variable }}: Değişken yazdırma</w:t>
        <w:br/>
        <w:t xml:space="preserve">   • {% tag %}: Mantık bloğu</w:t>
        <w:br/>
        <w:t xml:space="preserve">   • {% comment %}: Yorum</w:t>
        <w:br/>
        <w:t xml:space="preserve">   • {% load static %}: Static dosyalar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047: 📄 Detail Templates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035,046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Breadcrumb ekle</w:t>
            </w:r>
          </w:p>
        </w:tc>
      </w:tr>
    </w:tbl>
    <w:p>
      <w:pPr>
        <w:pStyle w:val="Heading4"/>
      </w:pPr>
      <w:r>
        <w:t>AÇIKLAMA:</w:t>
      </w:r>
    </w:p>
    <w:p>
      <w:r>
        <w:t>Detay sayfalarının template'lerini oluştur</w:t>
      </w:r>
    </w:p>
    <w:p>
      <w:pPr>
        <w:pStyle w:val="Heading4"/>
      </w:pPr>
      <w:r>
        <w:t>NASIL YAPILIR:</w:t>
      </w:r>
    </w:p>
    <w:p>
      <w:r>
        <w:br/>
        <w:t>1. Template Klasör Yapısı:</w:t>
        <w:br/>
        <w:t xml:space="preserve">   templates/</w:t>
        <w:br/>
        <w:t xml:space="preserve">   ├── base.html</w:t>
        <w:br/>
        <w:t xml:space="preserve">   ├── home.html</w:t>
        <w:br/>
        <w:t xml:space="preserve">   └── users/</w:t>
        <w:br/>
        <w:t xml:space="preserve">       ├── list.html</w:t>
        <w:br/>
        <w:t xml:space="preserve">       └── detail.html</w:t>
        <w:br/>
        <w:br/>
        <w:t>2. Base Template (base.html):</w:t>
        <w:br/>
        <w:t xml:space="preserve">   </w:t>
        <w:br/>
        <w:t xml:space="preserve">   &lt;!DOCTYPE html&gt;</w:t>
        <w:br/>
        <w:t xml:space="preserve">   &lt;html&gt;</w:t>
        <w:br/>
        <w:t xml:space="preserve">   &lt;head&gt;</w:t>
        <w:br/>
        <w:t xml:space="preserve">       &lt;title&gt;{% block title %}My Site{% endblock %}&lt;/title&gt;</w:t>
        <w:br/>
        <w:t xml:space="preserve">   &lt;/head&gt;</w:t>
        <w:br/>
        <w:t xml:space="preserve">   &lt;body&gt;</w:t>
        <w:br/>
        <w:t xml:space="preserve">       &lt;nav&gt;</w:t>
        <w:br/>
        <w:t xml:space="preserve">           &lt;!-- Navigation --&gt;</w:t>
        <w:br/>
        <w:t xml:space="preserve">       &lt;/nav&gt;</w:t>
        <w:br/>
        <w:t xml:space="preserve">       </w:t>
        <w:br/>
        <w:t xml:space="preserve">       &lt;main&gt;</w:t>
        <w:br/>
        <w:t xml:space="preserve">           {% block content %}</w:t>
        <w:br/>
        <w:t xml:space="preserve">           {% endblock %}</w:t>
        <w:br/>
        <w:t xml:space="preserve">       &lt;/main&gt;</w:t>
        <w:br/>
        <w:t xml:space="preserve">   &lt;/body&gt;</w:t>
        <w:br/>
        <w:t xml:space="preserve">   &lt;/html&gt;</w:t>
        <w:br/>
        <w:br/>
        <w:t>3. Child Template:</w:t>
        <w:br/>
        <w:t xml:space="preserve">   </w:t>
        <w:br/>
        <w:t xml:space="preserve">   {% extends 'base.html' %}</w:t>
        <w:br/>
        <w:t xml:space="preserve">   </w:t>
        <w:br/>
        <w:t xml:space="preserve">   {% block title %}Home Page{% endblock %}</w:t>
        <w:br/>
        <w:t xml:space="preserve">   </w:t>
        <w:br/>
        <w:t xml:space="preserve">   {% block content %}</w:t>
        <w:br/>
        <w:t xml:space="preserve">       &lt;h1&gt;Welcome!&lt;/h1&gt;</w:t>
        <w:br/>
        <w:t xml:space="preserve">       {% for user in users %}</w:t>
        <w:br/>
        <w:t xml:space="preserve">           &lt;p&gt;{{ user.username }}&lt;/p&gt;</w:t>
        <w:br/>
        <w:t xml:space="preserve">       {% endfor %}</w:t>
        <w:br/>
        <w:t xml:space="preserve">   {% endblock %}</w:t>
        <w:br/>
        <w:br/>
        <w:t>4. Template Tags:</w:t>
        <w:br/>
        <w:t xml:space="preserve">   • {{ variable }}: Değişken yazdırma</w:t>
        <w:br/>
        <w:t xml:space="preserve">   • {% tag %}: Mantık bloğu</w:t>
        <w:br/>
        <w:t xml:space="preserve">   • {% comment %}: Yorum</w:t>
        <w:br/>
        <w:t xml:space="preserve">   • {% load static %}: Static dosyalar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048: 🔐 Auth Templates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036,045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Error message'ları ekle</w:t>
            </w:r>
          </w:p>
        </w:tc>
      </w:tr>
    </w:tbl>
    <w:p>
      <w:pPr>
        <w:pStyle w:val="Heading4"/>
      </w:pPr>
      <w:r>
        <w:t>AÇIKLAMA:</w:t>
      </w:r>
    </w:p>
    <w:p>
      <w:r>
        <w:t>Login, register template'lerini oluştur</w:t>
      </w:r>
    </w:p>
    <w:p>
      <w:pPr>
        <w:pStyle w:val="Heading4"/>
      </w:pPr>
      <w:r>
        <w:t>NASIL YAPILIR:</w:t>
      </w:r>
    </w:p>
    <w:p>
      <w:r>
        <w:br/>
        <w:t>1. Template Klasör Yapısı:</w:t>
        <w:br/>
        <w:t xml:space="preserve">   templates/</w:t>
        <w:br/>
        <w:t xml:space="preserve">   ├── base.html</w:t>
        <w:br/>
        <w:t xml:space="preserve">   ├── home.html</w:t>
        <w:br/>
        <w:t xml:space="preserve">   └── users/</w:t>
        <w:br/>
        <w:t xml:space="preserve">       ├── list.html</w:t>
        <w:br/>
        <w:t xml:space="preserve">       └── detail.html</w:t>
        <w:br/>
        <w:br/>
        <w:t>2. Base Template (base.html):</w:t>
        <w:br/>
        <w:t xml:space="preserve">   </w:t>
        <w:br/>
        <w:t xml:space="preserve">   &lt;!DOCTYPE html&gt;</w:t>
        <w:br/>
        <w:t xml:space="preserve">   &lt;html&gt;</w:t>
        <w:br/>
        <w:t xml:space="preserve">   &lt;head&gt;</w:t>
        <w:br/>
        <w:t xml:space="preserve">       &lt;title&gt;{% block title %}My Site{% endblock %}&lt;/title&gt;</w:t>
        <w:br/>
        <w:t xml:space="preserve">   &lt;/head&gt;</w:t>
        <w:br/>
        <w:t xml:space="preserve">   &lt;body&gt;</w:t>
        <w:br/>
        <w:t xml:space="preserve">       &lt;nav&gt;</w:t>
        <w:br/>
        <w:t xml:space="preserve">           &lt;!-- Navigation --&gt;</w:t>
        <w:br/>
        <w:t xml:space="preserve">       &lt;/nav&gt;</w:t>
        <w:br/>
        <w:t xml:space="preserve">       </w:t>
        <w:br/>
        <w:t xml:space="preserve">       &lt;main&gt;</w:t>
        <w:br/>
        <w:t xml:space="preserve">           {% block content %}</w:t>
        <w:br/>
        <w:t xml:space="preserve">           {% endblock %}</w:t>
        <w:br/>
        <w:t xml:space="preserve">       &lt;/main&gt;</w:t>
        <w:br/>
        <w:t xml:space="preserve">   &lt;/body&gt;</w:t>
        <w:br/>
        <w:t xml:space="preserve">   &lt;/html&gt;</w:t>
        <w:br/>
        <w:br/>
        <w:t>3. Child Template:</w:t>
        <w:br/>
        <w:t xml:space="preserve">   </w:t>
        <w:br/>
        <w:t xml:space="preserve">   {% extends 'base.html' %}</w:t>
        <w:br/>
        <w:t xml:space="preserve">   </w:t>
        <w:br/>
        <w:t xml:space="preserve">   {% block title %}Home Page{% endblock %}</w:t>
        <w:br/>
        <w:t xml:space="preserve">   </w:t>
        <w:br/>
        <w:t xml:space="preserve">   {% block content %}</w:t>
        <w:br/>
        <w:t xml:space="preserve">       &lt;h1&gt;Welcome!&lt;/h1&gt;</w:t>
        <w:br/>
        <w:t xml:space="preserve">       {% for user in users %}</w:t>
        <w:br/>
        <w:t xml:space="preserve">           &lt;p&gt;{{ user.username }}&lt;/p&gt;</w:t>
        <w:br/>
        <w:t xml:space="preserve">       {% endfor %}</w:t>
        <w:br/>
        <w:t xml:space="preserve">   {% endblock %}</w:t>
        <w:br/>
        <w:br/>
        <w:t>4. Template Tags:</w:t>
        <w:br/>
        <w:t xml:space="preserve">   • {{ variable }}: Değişken yazdırma</w:t>
        <w:br/>
        <w:t xml:space="preserve">   • {% tag %}: Mantık bloğu</w:t>
        <w:br/>
        <w:t xml:space="preserve">   • {% comment %}: Yorum</w:t>
        <w:br/>
        <w:t xml:space="preserve">   • {% load static %}: Static dosyalar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049: 📱 Responsive Design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3-4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043-048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Media queries kullan</w:t>
            </w:r>
          </w:p>
        </w:tc>
      </w:tr>
    </w:tbl>
    <w:p>
      <w:pPr>
        <w:pStyle w:val="Heading4"/>
      </w:pPr>
      <w:r>
        <w:t>AÇIKLAMA:</w:t>
      </w:r>
    </w:p>
    <w:p>
      <w:r>
        <w:t>Mobil uyumlu tasarım yap</w:t>
      </w:r>
    </w:p>
    <w:p>
      <w:pPr>
        <w:pStyle w:val="Heading4"/>
      </w:pPr>
      <w:r>
        <w:t>DİKKAT EDİLECEK NOKTALAR:</w:t>
      </w:r>
    </w:p>
    <w:p>
      <w:r>
        <w:br/>
        <w:t>• Mobil kullanım artıyor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050: ⚡ JavaScript Functionality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049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🎨 Frontend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jQuery veya Vanilla JS</w:t>
            </w:r>
          </w:p>
        </w:tc>
      </w:tr>
    </w:tbl>
    <w:p>
      <w:pPr>
        <w:pStyle w:val="Heading4"/>
      </w:pPr>
      <w:r>
        <w:t>AÇIKLAMA:</w:t>
      </w:r>
    </w:p>
    <w:p>
      <w:r>
        <w:t>İnteraktif özellikler ekle</w:t>
      </w:r>
    </w:p>
    <w:p>
      <w:pPr>
        <w:pStyle w:val="Heading4"/>
      </w:pPr>
      <w:r>
        <w:t>DİKKAT EDİLECEK NOKTALAR:</w:t>
      </w:r>
    </w:p>
    <w:p>
      <w:r>
        <w:br/>
        <w:t>• User experience artırır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FORM YÖNETİMİ VE VALİDASYON</w:t>
      </w:r>
    </w:p>
    <w:p>
      <w:r>
        <w:t>Django forms kullanarak veri girişi ve validation işlemlerinin yapılandırılması.</w:t>
      </w:r>
    </w:p>
    <w:p>
      <w:pPr>
        <w:pStyle w:val="Heading3"/>
      </w:pPr>
      <w:r>
        <w:t>ADIM 051: 📝 Django Forms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025,045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📝 Forms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ModelForm kullan</w:t>
            </w:r>
          </w:p>
        </w:tc>
      </w:tr>
    </w:tbl>
    <w:p>
      <w:pPr>
        <w:pStyle w:val="Heading4"/>
      </w:pPr>
      <w:r>
        <w:t>AÇIKLAMA:</w:t>
      </w:r>
    </w:p>
    <w:p>
      <w:r>
        <w:t>Her model için form sınıfları oluştur</w:t>
      </w:r>
    </w:p>
    <w:p>
      <w:pPr>
        <w:pStyle w:val="Heading4"/>
      </w:pPr>
      <w:r>
        <w:t>NASIL YAPILIR:</w:t>
      </w:r>
    </w:p>
    <w:p>
      <w:r>
        <w:br/>
        <w:t>1. Model Form:</w:t>
        <w:br/>
        <w:t xml:space="preserve">   </w:t>
        <w:br/>
        <w:t xml:space="preserve">   class UserForm(forms.ModelForm):</w:t>
        <w:br/>
        <w:t xml:space="preserve">       class Meta:</w:t>
        <w:br/>
        <w:t xml:space="preserve">           model = User</w:t>
        <w:br/>
        <w:t xml:space="preserve">           fields = ['username', 'email', 'first_name']</w:t>
        <w:br/>
        <w:t xml:space="preserve">           widgets = {</w:t>
        <w:br/>
        <w:t xml:space="preserve">               'username': forms.TextInput(attrs={'class': 'form-control'}),</w:t>
        <w:br/>
        <w:t xml:space="preserve">               'email': forms.EmailInput(attrs={'class': 'form-control'}),</w:t>
        <w:br/>
        <w:t xml:space="preserve">           }</w:t>
        <w:br/>
        <w:br/>
        <w:t>2. View'da Form Kullanımı:</w:t>
        <w:br/>
        <w:t xml:space="preserve">   </w:t>
        <w:br/>
        <w:t xml:space="preserve">   def create_user(request):</w:t>
        <w:br/>
        <w:t xml:space="preserve">       if request.method == 'POST':</w:t>
        <w:br/>
        <w:t xml:space="preserve">           form = UserForm(request.POST)</w:t>
        <w:br/>
        <w:t xml:space="preserve">           if form.is_valid():</w:t>
        <w:br/>
        <w:t xml:space="preserve">               form.save()</w:t>
        <w:br/>
        <w:t xml:space="preserve">               return redirect('user_list')</w:t>
        <w:br/>
        <w:t xml:space="preserve">       else:</w:t>
        <w:br/>
        <w:t xml:space="preserve">           form = UserForm()</w:t>
        <w:br/>
        <w:t xml:space="preserve">       </w:t>
        <w:br/>
        <w:t xml:space="preserve">       return render(request, 'create_user.html', {'form': form})</w:t>
        <w:br/>
        <w:br/>
        <w:t>3. Template'te Form:</w:t>
        <w:br/>
        <w:t xml:space="preserve">   </w:t>
        <w:br/>
        <w:t xml:space="preserve">   &lt;form method="post"&gt;</w:t>
        <w:br/>
        <w:t xml:space="preserve">       {% csrf_token %}</w:t>
        <w:br/>
        <w:t xml:space="preserve">       {{ form.as_p }}</w:t>
        <w:br/>
        <w:t xml:space="preserve">       &lt;button type="submit"&gt;Kaydet&lt;/button&gt;</w:t>
        <w:br/>
        <w:t xml:space="preserve">   &lt;/form&gt;</w:t>
        <w:br/>
        <w:br/>
        <w:t>4. Custom Validation:</w:t>
        <w:br/>
        <w:t xml:space="preserve">   </w:t>
        <w:br/>
        <w:t xml:space="preserve">   def clean_username(self):</w:t>
        <w:br/>
        <w:t xml:space="preserve">       username = self.cleaned_data['username']</w:t>
        <w:br/>
        <w:t xml:space="preserve">       if User.objects.filter(username=username).exists():</w:t>
        <w:br/>
        <w:t xml:space="preserve">           raise forms.ValidationError("Bu kullanıcı adı zaten alınmış!")</w:t>
        <w:br/>
        <w:t xml:space="preserve">       return username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052: ✅ Form Validation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051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📝 Forms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clean() metodları yaz</w:t>
            </w:r>
          </w:p>
        </w:tc>
      </w:tr>
    </w:tbl>
    <w:p>
      <w:pPr>
        <w:pStyle w:val="Heading4"/>
      </w:pPr>
      <w:r>
        <w:t>AÇIKLAMA:</w:t>
      </w:r>
    </w:p>
    <w:p>
      <w:r>
        <w:t>Form seviyesinde validation kuralları ekle</w:t>
      </w:r>
    </w:p>
    <w:p>
      <w:pPr>
        <w:pStyle w:val="Heading4"/>
      </w:pPr>
      <w:r>
        <w:t>NASIL YAPILIR:</w:t>
      </w:r>
    </w:p>
    <w:p>
      <w:r>
        <w:br/>
        <w:t>1. Model Form:</w:t>
        <w:br/>
        <w:t xml:space="preserve">   </w:t>
        <w:br/>
        <w:t xml:space="preserve">   class UserForm(forms.ModelForm):</w:t>
        <w:br/>
        <w:t xml:space="preserve">       class Meta:</w:t>
        <w:br/>
        <w:t xml:space="preserve">           model = User</w:t>
        <w:br/>
        <w:t xml:space="preserve">           fields = ['username', 'email', 'first_name']</w:t>
        <w:br/>
        <w:t xml:space="preserve">           widgets = {</w:t>
        <w:br/>
        <w:t xml:space="preserve">               'username': forms.TextInput(attrs={'class': 'form-control'}),</w:t>
        <w:br/>
        <w:t xml:space="preserve">               'email': forms.EmailInput(attrs={'class': 'form-control'}),</w:t>
        <w:br/>
        <w:t xml:space="preserve">           }</w:t>
        <w:br/>
        <w:br/>
        <w:t>2. View'da Form Kullanımı:</w:t>
        <w:br/>
        <w:t xml:space="preserve">   </w:t>
        <w:br/>
        <w:t xml:space="preserve">   def create_user(request):</w:t>
        <w:br/>
        <w:t xml:space="preserve">       if request.method == 'POST':</w:t>
        <w:br/>
        <w:t xml:space="preserve">           form = UserForm(request.POST)</w:t>
        <w:br/>
        <w:t xml:space="preserve">           if form.is_valid():</w:t>
        <w:br/>
        <w:t xml:space="preserve">               form.save()</w:t>
        <w:br/>
        <w:t xml:space="preserve">               return redirect('user_list')</w:t>
        <w:br/>
        <w:t xml:space="preserve">       else:</w:t>
        <w:br/>
        <w:t xml:space="preserve">           form = UserForm()</w:t>
        <w:br/>
        <w:t xml:space="preserve">       </w:t>
        <w:br/>
        <w:t xml:space="preserve">       return render(request, 'create_user.html', {'form': form})</w:t>
        <w:br/>
        <w:br/>
        <w:t>3. Template'te Form:</w:t>
        <w:br/>
        <w:t xml:space="preserve">   </w:t>
        <w:br/>
        <w:t xml:space="preserve">   &lt;form method="post"&gt;</w:t>
        <w:br/>
        <w:t xml:space="preserve">       {% csrf_token %}</w:t>
        <w:br/>
        <w:t xml:space="preserve">       {{ form.as_p }}</w:t>
        <w:br/>
        <w:t xml:space="preserve">       &lt;button type="submit"&gt;Kaydet&lt;/button&gt;</w:t>
        <w:br/>
        <w:t xml:space="preserve">   &lt;/form&gt;</w:t>
        <w:br/>
        <w:br/>
        <w:t>4. Custom Validation:</w:t>
        <w:br/>
        <w:t xml:space="preserve">   </w:t>
        <w:br/>
        <w:t xml:space="preserve">   def clean_username(self):</w:t>
        <w:br/>
        <w:t xml:space="preserve">       username = self.cleaned_data['username']</w:t>
        <w:br/>
        <w:t xml:space="preserve">       if User.objects.filter(username=username).exists():</w:t>
        <w:br/>
        <w:t xml:space="preserve">           raise forms.ValidationError("Bu kullanıcı adı zaten alınmış!")</w:t>
        <w:br/>
        <w:t xml:space="preserve">       return username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053: 🎨 Form Styling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1-2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052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📝 Forms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Widget'ları özelleştir</w:t>
            </w:r>
          </w:p>
        </w:tc>
      </w:tr>
    </w:tbl>
    <w:p>
      <w:pPr>
        <w:pStyle w:val="Heading4"/>
      </w:pPr>
      <w:r>
        <w:t>AÇIKLAMA:</w:t>
      </w:r>
    </w:p>
    <w:p>
      <w:r>
        <w:t>Form'ları güzel görünüm için stil ver</w:t>
      </w:r>
    </w:p>
    <w:p>
      <w:pPr>
        <w:pStyle w:val="Heading4"/>
      </w:pPr>
      <w:r>
        <w:t>NASIL YAPILIR:</w:t>
      </w:r>
    </w:p>
    <w:p>
      <w:r>
        <w:br/>
        <w:t>1. Model Form:</w:t>
        <w:br/>
        <w:t xml:space="preserve">   </w:t>
        <w:br/>
        <w:t xml:space="preserve">   class UserForm(forms.ModelForm):</w:t>
        <w:br/>
        <w:t xml:space="preserve">       class Meta:</w:t>
        <w:br/>
        <w:t xml:space="preserve">           model = User</w:t>
        <w:br/>
        <w:t xml:space="preserve">           fields = ['username', 'email', 'first_name']</w:t>
        <w:br/>
        <w:t xml:space="preserve">           widgets = {</w:t>
        <w:br/>
        <w:t xml:space="preserve">               'username': forms.TextInput(attrs={'class': 'form-control'}),</w:t>
        <w:br/>
        <w:t xml:space="preserve">               'email': forms.EmailInput(attrs={'class': 'form-control'}),</w:t>
        <w:br/>
        <w:t xml:space="preserve">           }</w:t>
        <w:br/>
        <w:br/>
        <w:t>2. View'da Form Kullanımı:</w:t>
        <w:br/>
        <w:t xml:space="preserve">   </w:t>
        <w:br/>
        <w:t xml:space="preserve">   def create_user(request):</w:t>
        <w:br/>
        <w:t xml:space="preserve">       if request.method == 'POST':</w:t>
        <w:br/>
        <w:t xml:space="preserve">           form = UserForm(request.POST)</w:t>
        <w:br/>
        <w:t xml:space="preserve">           if form.is_valid():</w:t>
        <w:br/>
        <w:t xml:space="preserve">               form.save()</w:t>
        <w:br/>
        <w:t xml:space="preserve">               return redirect('user_list')</w:t>
        <w:br/>
        <w:t xml:space="preserve">       else:</w:t>
        <w:br/>
        <w:t xml:space="preserve">           form = UserForm()</w:t>
        <w:br/>
        <w:t xml:space="preserve">       </w:t>
        <w:br/>
        <w:t xml:space="preserve">       return render(request, 'create_user.html', {'form': form})</w:t>
        <w:br/>
        <w:br/>
        <w:t>3. Template'te Form:</w:t>
        <w:br/>
        <w:t xml:space="preserve">   </w:t>
        <w:br/>
        <w:t xml:space="preserve">   &lt;form method="post"&gt;</w:t>
        <w:br/>
        <w:t xml:space="preserve">       {% csrf_token %}</w:t>
        <w:br/>
        <w:t xml:space="preserve">       {{ form.as_p }}</w:t>
        <w:br/>
        <w:t xml:space="preserve">       &lt;button type="submit"&gt;Kaydet&lt;/button&gt;</w:t>
        <w:br/>
        <w:t xml:space="preserve">   &lt;/form&gt;</w:t>
        <w:br/>
        <w:br/>
        <w:t>4. Custom Validation:</w:t>
        <w:br/>
        <w:t xml:space="preserve">   </w:t>
        <w:br/>
        <w:t xml:space="preserve">   def clean_username(self):</w:t>
        <w:br/>
        <w:t xml:space="preserve">       username = self.cleaned_data['username']</w:t>
        <w:br/>
        <w:t xml:space="preserve">       if User.objects.filter(username=username).exists():</w:t>
        <w:br/>
        <w:t xml:space="preserve">           raise forms.ValidationError("Bu kullanıcı adı zaten alınmış!")</w:t>
        <w:br/>
        <w:t xml:space="preserve">       return username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054: 💾 File Upload Forms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051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📝 Forms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FileField/ImageField</w:t>
            </w:r>
          </w:p>
        </w:tc>
      </w:tr>
    </w:tbl>
    <w:p>
      <w:pPr>
        <w:pStyle w:val="Heading4"/>
      </w:pPr>
      <w:r>
        <w:t>AÇIKLAMA:</w:t>
      </w:r>
    </w:p>
    <w:p>
      <w:r>
        <w:t>Dosya yükleme form'larını ekle</w:t>
      </w:r>
    </w:p>
    <w:p>
      <w:pPr>
        <w:pStyle w:val="Heading4"/>
      </w:pPr>
      <w:r>
        <w:t>NASIL YAPILIR:</w:t>
      </w:r>
    </w:p>
    <w:p>
      <w:r>
        <w:br/>
        <w:t>1. Model Form:</w:t>
        <w:br/>
        <w:t xml:space="preserve">   </w:t>
        <w:br/>
        <w:t xml:space="preserve">   class UserForm(forms.ModelForm):</w:t>
        <w:br/>
        <w:t xml:space="preserve">       class Meta:</w:t>
        <w:br/>
        <w:t xml:space="preserve">           model = User</w:t>
        <w:br/>
        <w:t xml:space="preserve">           fields = ['username', 'email', 'first_name']</w:t>
        <w:br/>
        <w:t xml:space="preserve">           widgets = {</w:t>
        <w:br/>
        <w:t xml:space="preserve">               'username': forms.TextInput(attrs={'class': 'form-control'}),</w:t>
        <w:br/>
        <w:t xml:space="preserve">               'email': forms.EmailInput(attrs={'class': 'form-control'}),</w:t>
        <w:br/>
        <w:t xml:space="preserve">           }</w:t>
        <w:br/>
        <w:br/>
        <w:t>2. View'da Form Kullanımı:</w:t>
        <w:br/>
        <w:t xml:space="preserve">   </w:t>
        <w:br/>
        <w:t xml:space="preserve">   def create_user(request):</w:t>
        <w:br/>
        <w:t xml:space="preserve">       if request.method == 'POST':</w:t>
        <w:br/>
        <w:t xml:space="preserve">           form = UserForm(request.POST)</w:t>
        <w:br/>
        <w:t xml:space="preserve">           if form.is_valid():</w:t>
        <w:br/>
        <w:t xml:space="preserve">               form.save()</w:t>
        <w:br/>
        <w:t xml:space="preserve">               return redirect('user_list')</w:t>
        <w:br/>
        <w:t xml:space="preserve">       else:</w:t>
        <w:br/>
        <w:t xml:space="preserve">           form = UserForm()</w:t>
        <w:br/>
        <w:t xml:space="preserve">       </w:t>
        <w:br/>
        <w:t xml:space="preserve">       return render(request, 'create_user.html', {'form': form})</w:t>
        <w:br/>
        <w:br/>
        <w:t>3. Template'te Form:</w:t>
        <w:br/>
        <w:t xml:space="preserve">   </w:t>
        <w:br/>
        <w:t xml:space="preserve">   &lt;form method="post"&gt;</w:t>
        <w:br/>
        <w:t xml:space="preserve">       {% csrf_token %}</w:t>
        <w:br/>
        <w:t xml:space="preserve">       {{ form.as_p }}</w:t>
        <w:br/>
        <w:t xml:space="preserve">       &lt;button type="submit"&gt;Kaydet&lt;/button&gt;</w:t>
        <w:br/>
        <w:t xml:space="preserve">   &lt;/form&gt;</w:t>
        <w:br/>
        <w:br/>
        <w:t>4. Custom Validation:</w:t>
        <w:br/>
        <w:t xml:space="preserve">   </w:t>
        <w:br/>
        <w:t xml:space="preserve">   def clean_username(self):</w:t>
        <w:br/>
        <w:t xml:space="preserve">       username = self.cleaned_data['username']</w:t>
        <w:br/>
        <w:t xml:space="preserve">       if User.objects.filter(username=username).exists():</w:t>
        <w:br/>
        <w:t xml:space="preserve">           raise forms.ValidationError("Bu kullanıcı adı zaten alınmış!")</w:t>
        <w:br/>
        <w:t xml:space="preserve">       return username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055: 🔒 CSRF Protection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045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📝 Forms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{% csrf_token %} template'lerde</w:t>
            </w:r>
          </w:p>
        </w:tc>
      </w:tr>
    </w:tbl>
    <w:p>
      <w:pPr>
        <w:pStyle w:val="Heading4"/>
      </w:pPr>
      <w:r>
        <w:t>AÇIKLAMA:</w:t>
      </w:r>
    </w:p>
    <w:p>
      <w:r>
        <w:t>Tüm form'larda CSRF koruması kontrol et</w:t>
      </w:r>
    </w:p>
    <w:p>
      <w:pPr>
        <w:pStyle w:val="Heading4"/>
      </w:pPr>
      <w:r>
        <w:t>DİKKAT EDİLECEK NOKTALAR:</w:t>
      </w:r>
    </w:p>
    <w:p>
      <w:r>
        <w:br/>
        <w:t>• Security açığı önler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STATIC FILES VE MEDIA YÖNETİMİ</w:t>
      </w:r>
    </w:p>
    <w:p>
      <w:r>
        <w:t>CSS, JavaScript ve media dosyalarının yönetimi.</w:t>
      </w:r>
    </w:p>
    <w:p>
      <w:pPr>
        <w:pStyle w:val="Heading3"/>
      </w:pPr>
      <w:r>
        <w:t>ADIM 056: 📁 Static Files Yapılandırma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📁 Static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App seviyesinde static klasör</w:t>
            </w:r>
          </w:p>
        </w:tc>
      </w:tr>
    </w:tbl>
    <w:p>
      <w:pPr>
        <w:pStyle w:val="Heading4"/>
      </w:pPr>
      <w:r>
        <w:t>AÇIKLAMA:</w:t>
      </w:r>
    </w:p>
    <w:p>
      <w:r>
        <w:t>CSS, JS, images için static klasör yapısı</w:t>
      </w:r>
    </w:p>
    <w:p>
      <w:pPr>
        <w:pStyle w:val="Heading4"/>
      </w:pPr>
      <w:r>
        <w:t>DİKKAT EDİLECEK NOKTALAR:</w:t>
      </w:r>
    </w:p>
    <w:p>
      <w:r>
        <w:br/>
        <w:t>• Development/Production farkı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057: 🎨 CSS Dosyaları Oluştur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056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📁 Static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Modüler CSS yaz</w:t>
            </w:r>
          </w:p>
        </w:tc>
      </w:tr>
    </w:tbl>
    <w:p>
      <w:pPr>
        <w:pStyle w:val="Heading4"/>
      </w:pPr>
      <w:r>
        <w:t>AÇIKLAMA:</w:t>
      </w:r>
    </w:p>
    <w:p>
      <w:r>
        <w:t>Custom CSS stillerini yaz</w:t>
      </w:r>
    </w:p>
    <w:p>
      <w:pPr>
        <w:pStyle w:val="Heading4"/>
      </w:pPr>
      <w:r>
        <w:t>DİKKAT EDİLECEK NOKTALAR:</w:t>
      </w:r>
    </w:p>
    <w:p>
      <w:r>
        <w:br/>
        <w:t>• Brand identity için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058: ⚡ JavaScript Dosyaları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057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📁 Static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ES6 syntax kullan</w:t>
            </w:r>
          </w:p>
        </w:tc>
      </w:tr>
    </w:tbl>
    <w:p>
      <w:pPr>
        <w:pStyle w:val="Heading4"/>
      </w:pPr>
      <w:r>
        <w:t>AÇIKLAMA:</w:t>
      </w:r>
    </w:p>
    <w:p>
      <w:r>
        <w:t>Custom JavaScript kodlarını yaz</w:t>
      </w:r>
    </w:p>
    <w:p>
      <w:pPr>
        <w:pStyle w:val="Heading4"/>
      </w:pPr>
      <w:r>
        <w:t>DİKKAT EDİLECEK NOKTALAR:</w:t>
      </w:r>
    </w:p>
    <w:p>
      <w:r>
        <w:br/>
        <w:t>• İnteraktivite için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059: 🖼️ Media Files Konfigürasyonu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054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📁 Static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MEDIA_URL ve MEDIA_ROOT</w:t>
            </w:r>
          </w:p>
        </w:tc>
      </w:tr>
    </w:tbl>
    <w:p>
      <w:pPr>
        <w:pStyle w:val="Heading4"/>
      </w:pPr>
      <w:r>
        <w:t>AÇIKLAMA:</w:t>
      </w:r>
    </w:p>
    <w:p>
      <w:r>
        <w:t>Kullanıcı yükleme dosyaları için media ayarları</w:t>
      </w:r>
    </w:p>
    <w:p>
      <w:pPr>
        <w:pStyle w:val="Heading4"/>
      </w:pPr>
      <w:r>
        <w:t>DİKKAT EDİLECEK NOKTALAR:</w:t>
      </w:r>
    </w:p>
    <w:p>
      <w:r>
        <w:br/>
        <w:t>• File upload için gerekli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060: 🗜️ Static Files Optimize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058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📁 Static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 Compressor</w:t>
            </w:r>
          </w:p>
        </w:tc>
      </w:tr>
    </w:tbl>
    <w:p>
      <w:pPr>
        <w:pStyle w:val="Heading4"/>
      </w:pPr>
      <w:r>
        <w:t>AÇIKLAMA:</w:t>
      </w:r>
    </w:p>
    <w:p>
      <w:r>
        <w:t>CSS/JS dosyalarını minimize et</w:t>
      </w:r>
    </w:p>
    <w:p>
      <w:pPr>
        <w:pStyle w:val="Heading4"/>
      </w:pPr>
      <w:r>
        <w:t>DİKKAT EDİLECEK NOKTALAR:</w:t>
      </w:r>
    </w:p>
    <w:p>
      <w:r>
        <w:br/>
        <w:t>• Performance için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GÜVENLİK VE İZİN YÖNETİMİ</w:t>
      </w:r>
    </w:p>
    <w:p>
      <w:r>
        <w:t>Uygulama güvenliği ve kullanıcı yetki sistemlerinin kurulması.</w:t>
      </w:r>
    </w:p>
    <w:p>
      <w:pPr>
        <w:pStyle w:val="Heading3"/>
      </w:pPr>
      <w:r>
        <w:t>ADIM 061: 🔐 User Permission System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037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🔒 Security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 Groups kullan</w:t>
            </w:r>
          </w:p>
        </w:tc>
      </w:tr>
    </w:tbl>
    <w:p>
      <w:pPr>
        <w:pStyle w:val="Heading4"/>
      </w:pPr>
      <w:r>
        <w:t>AÇIKLAMA:</w:t>
      </w:r>
    </w:p>
    <w:p>
      <w:r>
        <w:t>Kullanıcı yetki sistemi kur</w:t>
      </w:r>
    </w:p>
    <w:p>
      <w:pPr>
        <w:pStyle w:val="Heading4"/>
      </w:pPr>
      <w:r>
        <w:t>DİKKAT EDİLECEK NOKTALAR:</w:t>
      </w:r>
    </w:p>
    <w:p>
      <w:r>
        <w:br/>
        <w:t>• Role-based access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062: 🛡️ Security Settings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🔒 Security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HTTPS, SECURE_* settings</w:t>
            </w:r>
          </w:p>
        </w:tc>
      </w:tr>
    </w:tbl>
    <w:p>
      <w:pPr>
        <w:pStyle w:val="Heading4"/>
      </w:pPr>
      <w:r>
        <w:t>AÇIKLAMA:</w:t>
      </w:r>
    </w:p>
    <w:p>
      <w:r>
        <w:t>Production güvenlik ayarlarını yap</w:t>
      </w:r>
    </w:p>
    <w:p>
      <w:pPr>
        <w:pStyle w:val="Heading4"/>
      </w:pPr>
      <w:r>
        <w:t>DİKKAT EDİLECEK NOKTALAR:</w:t>
      </w:r>
    </w:p>
    <w:p>
      <w:r>
        <w:br/>
        <w:t>• Canlıda mutlaka gerekli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063: ⚡ Rate Limiting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🔒 Security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django-ratelimit</w:t>
            </w:r>
          </w:p>
        </w:tc>
      </w:tr>
    </w:tbl>
    <w:p>
      <w:pPr>
        <w:pStyle w:val="Heading4"/>
      </w:pPr>
      <w:r>
        <w:t>AÇIKLAMA:</w:t>
      </w:r>
    </w:p>
    <w:p>
      <w:r>
        <w:t>Brute force saldırılarına karşı koruma</w:t>
      </w:r>
    </w:p>
    <w:p>
      <w:pPr>
        <w:pStyle w:val="Heading4"/>
      </w:pPr>
      <w:r>
        <w:t>DİKKAT EDİLECEK NOKTALAR:</w:t>
      </w:r>
    </w:p>
    <w:p>
      <w:r>
        <w:br/>
        <w:t>• API koruma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064: 🔍 SQL Injection Koruması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🔒 Security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Raw SQL kullanma</w:t>
            </w:r>
          </w:p>
        </w:tc>
      </w:tr>
    </w:tbl>
    <w:p>
      <w:pPr>
        <w:pStyle w:val="Heading4"/>
      </w:pPr>
      <w:r>
        <w:t>AÇIKLAMA:</w:t>
      </w:r>
    </w:p>
    <w:p>
      <w:r>
        <w:t>ORM kullanımını kontrol et</w:t>
      </w:r>
    </w:p>
    <w:p>
      <w:pPr>
        <w:pStyle w:val="Heading4"/>
      </w:pPr>
      <w:r>
        <w:t>DİKKAT EDİLECEK NOKTALAR:</w:t>
      </w:r>
    </w:p>
    <w:p>
      <w:r>
        <w:br/>
        <w:t>• Güvenlik açığı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065: 🍪 Session Security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062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🔒 Security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SESSION_COOKIE_* settings</w:t>
            </w:r>
          </w:p>
        </w:tc>
      </w:tr>
    </w:tbl>
    <w:p>
      <w:pPr>
        <w:pStyle w:val="Heading4"/>
      </w:pPr>
      <w:r>
        <w:t>AÇIKLAMA:</w:t>
      </w:r>
    </w:p>
    <w:p>
      <w:r>
        <w:t>Oturum güvenliği ayarları</w:t>
      </w:r>
    </w:p>
    <w:p>
      <w:pPr>
        <w:pStyle w:val="Heading4"/>
      </w:pPr>
      <w:r>
        <w:t>DİKKAT EDİLECEK NOKTALAR:</w:t>
      </w:r>
    </w:p>
    <w:p>
      <w:r>
        <w:br/>
        <w:t>• Oturum hijacking önleme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TEST YAZMA VE KALİTE KONTROL</w:t>
      </w:r>
    </w:p>
    <w:p>
      <w:r>
        <w:t>Unit test, integration test ve kalite kontrol süreçlerinin uygulanması.</w:t>
      </w:r>
    </w:p>
    <w:p>
      <w:pPr>
        <w:pStyle w:val="Heading3"/>
      </w:pPr>
      <w:r>
        <w:t>ADIM 066: 🧪 Unit Test Kurulumu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031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🧪 Testing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 TestCase kullan</w:t>
            </w:r>
          </w:p>
        </w:tc>
      </w:tr>
    </w:tbl>
    <w:p>
      <w:pPr>
        <w:pStyle w:val="Heading4"/>
      </w:pPr>
      <w:r>
        <w:t>AÇIKLAMA:</w:t>
      </w:r>
    </w:p>
    <w:p>
      <w:r>
        <w:t>Test ortamını ve framework'ünü hazırla</w:t>
      </w:r>
    </w:p>
    <w:p>
      <w:pPr>
        <w:pStyle w:val="Heading4"/>
      </w:pPr>
      <w:r>
        <w:t>NASIL YAPILIR:</w:t>
      </w:r>
    </w:p>
    <w:p>
      <w:r>
        <w:br/>
        <w:t>1. Test Dosyası (tests.py):</w:t>
        <w:br/>
        <w:t xml:space="preserve">   </w:t>
        <w:br/>
        <w:t xml:space="preserve">   from django.test import TestCase</w:t>
        <w:br/>
        <w:t xml:space="preserve">   from django.urls import reverse</w:t>
        <w:br/>
        <w:t xml:space="preserve">   from .models import User</w:t>
        <w:br/>
        <w:br/>
        <w:t xml:space="preserve">   class UserModelTest(TestCase):</w:t>
        <w:br/>
        <w:t xml:space="preserve">       def setUp(self):</w:t>
        <w:br/>
        <w:t xml:space="preserve">           self.user = User.objects.create(</w:t>
        <w:br/>
        <w:t xml:space="preserve">               username='testuser',</w:t>
        <w:br/>
        <w:t xml:space="preserve">               email='test@example.com'</w:t>
        <w:br/>
        <w:t xml:space="preserve">           )</w:t>
        <w:br/>
        <w:br/>
        <w:t xml:space="preserve">       def test_user_creation(self):</w:t>
        <w:br/>
        <w:t xml:space="preserve">           self.assertEqual(self.user.username, 'testuser')</w:t>
        <w:br/>
        <w:t xml:space="preserve">           self.assertTrue(self.user.is_active)</w:t>
        <w:br/>
        <w:br/>
        <w:t xml:space="preserve">       def test_str_method(self):</w:t>
        <w:br/>
        <w:t xml:space="preserve">           self.assertEqual(str(self.user), 'testuser')</w:t>
        <w:br/>
        <w:br/>
        <w:t>2. View Test:</w:t>
        <w:br/>
        <w:t xml:space="preserve">   </w:t>
        <w:br/>
        <w:t xml:space="preserve">   class UserViewTest(TestCase):</w:t>
        <w:br/>
        <w:t xml:space="preserve">       def test_home_page(self):</w:t>
        <w:br/>
        <w:t xml:space="preserve">           response = self.client.get(reverse('home'))</w:t>
        <w:br/>
        <w:t xml:space="preserve">           self.assertEqual(response.status_code, 200)</w:t>
        <w:br/>
        <w:t xml:space="preserve">           self.assertContains(response, 'Welcome')</w:t>
        <w:br/>
        <w:br/>
        <w:t>3. Test Çalıştırma:</w:t>
        <w:br/>
        <w:t xml:space="preserve">   python manage.py test</w:t>
        <w:br/>
        <w:t xml:space="preserve">   python manage.py test myapp</w:t>
        <w:br/>
        <w:t xml:space="preserve">   python manage.py test myapp.tests.UserModelTest</w:t>
        <w:br/>
        <w:br/>
        <w:t>4. Coverage (Test Kapsamı):</w:t>
        <w:br/>
        <w:t xml:space="preserve">   pip install coverage</w:t>
        <w:br/>
        <w:t xml:space="preserve">   coverage run --source='.' manage.py test</w:t>
        <w:br/>
        <w:t xml:space="preserve">   coverage report</w:t>
        <w:br/>
        <w:t xml:space="preserve">   coverage html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067: 📊 Model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066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🧪 Testing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Edge case'leri test et</w:t>
            </w:r>
          </w:p>
        </w:tc>
      </w:tr>
    </w:tbl>
    <w:p>
      <w:pPr>
        <w:pStyle w:val="Heading4"/>
      </w:pPr>
      <w:r>
        <w:t>AÇIKLAMA:</w:t>
      </w:r>
    </w:p>
    <w:p>
      <w:r>
        <w:t>Model sınıfları için test yaz</w:t>
      </w:r>
    </w:p>
    <w:p>
      <w:pPr>
        <w:pStyle w:val="Heading4"/>
      </w:pPr>
      <w:r>
        <w:t>NASIL YAPILIR:</w:t>
      </w:r>
    </w:p>
    <w:p>
      <w:r>
        <w:br/>
        <w:t>1. Model Sınıfı Tanımlama:</w:t>
        <w:br/>
        <w:t xml:space="preserve">   </w:t>
        <w:br/>
        <w:t xml:space="preserve">   class User(models.Model):</w:t>
        <w:br/>
        <w:t xml:space="preserve">       username = models.CharField(max_length=150, unique=True)</w:t>
        <w:br/>
        <w:t xml:space="preserve">       email = models.EmailField()</w:t>
        <w:br/>
        <w:t xml:space="preserve">       first_name = models.CharField(max_length=30, blank=True)</w:t>
        <w:br/>
        <w:t xml:space="preserve">       is_active = models.BooleanField(default=True)</w:t>
        <w:br/>
        <w:t xml:space="preserve">       created_at = models.DateTimeField(auto_now_add=True)</w:t>
        <w:br/>
        <w:t xml:space="preserve">       </w:t>
        <w:br/>
        <w:t xml:space="preserve">       class Meta:</w:t>
        <w:br/>
        <w:t xml:space="preserve">           db_table = 'users'</w:t>
        <w:br/>
        <w:t xml:space="preserve">           ordering = ['-created_at']</w:t>
        <w:br/>
        <w:t xml:space="preserve">           </w:t>
        <w:br/>
        <w:t xml:space="preserve">       def __str__(self):</w:t>
        <w:br/>
        <w:t xml:space="preserve">           return self.username</w:t>
        <w:br/>
        <w:br/>
        <w:t>2. Field Tipleri:</w:t>
        <w:br/>
        <w:t xml:space="preserve">   • CharField: Kısa metin (max_length zorunlu)</w:t>
        <w:br/>
        <w:t xml:space="preserve">   • TextField: Uzun metin</w:t>
        <w:br/>
        <w:t xml:space="preserve">   • IntegerField: Tam sayı</w:t>
        <w:br/>
        <w:t xml:space="preserve">   • BooleanField: True/False</w:t>
        <w:br/>
        <w:t xml:space="preserve">   • DateTimeField: Tarih ve saat</w:t>
        <w:br/>
        <w:t xml:space="preserve">   • EmailField: Email formatı</w:t>
        <w:br/>
        <w:t xml:space="preserve">   • ForeignKey: İlişki (başka model)</w:t>
        <w:br/>
        <w:br/>
        <w:t>3. Field Parametreleri:</w:t>
        <w:br/>
        <w:t xml:space="preserve">   • null=True: Database'de NULL olabilir</w:t>
        <w:br/>
        <w:t xml:space="preserve">   • blank=True: Form'da boş geçilebilir</w:t>
        <w:br/>
        <w:t xml:space="preserve">   • default: Varsayılan değer</w:t>
        <w:br/>
        <w:t xml:space="preserve">   • unique=True: Benzersiz olmalı</w:t>
        <w:br/>
        <w:t xml:space="preserve">   • db_index=True: Index oluştur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068: 🌐 View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3-4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067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🧪 Testing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Response status code'ları</w:t>
            </w:r>
          </w:p>
        </w:tc>
      </w:tr>
    </w:tbl>
    <w:p>
      <w:pPr>
        <w:pStyle w:val="Heading4"/>
      </w:pPr>
      <w:r>
        <w:t>AÇIKLAMA:</w:t>
      </w:r>
    </w:p>
    <w:p>
      <w:r>
        <w:t>View fonksiyonları için test yaz</w:t>
      </w:r>
    </w:p>
    <w:p>
      <w:pPr>
        <w:pStyle w:val="Heading4"/>
      </w:pPr>
      <w:r>
        <w:t>NASIL YAPILIR:</w:t>
      </w:r>
    </w:p>
    <w:p>
      <w:r>
        <w:br/>
        <w:t>1. Function-Based View:</w:t>
        <w:br/>
        <w:t xml:space="preserve">   </w:t>
        <w:br/>
        <w:t xml:space="preserve">   def home(request):</w:t>
        <w:br/>
        <w:t xml:space="preserve">       if request.method == 'POST':</w:t>
        <w:br/>
        <w:t xml:space="preserve">           # POST işlemleri</w:t>
        <w:br/>
        <w:t xml:space="preserve">           pass</w:t>
        <w:br/>
        <w:t xml:space="preserve">       </w:t>
        <w:br/>
        <w:t xml:space="preserve">       context = {</w:t>
        <w:br/>
        <w:t xml:space="preserve">           'title': 'Ana Sayfa',</w:t>
        <w:br/>
        <w:t xml:space="preserve">           'users': User.objects.all()</w:t>
        <w:br/>
        <w:t xml:space="preserve">       }</w:t>
        <w:br/>
        <w:t xml:space="preserve">       return render(request, 'home.html', context)</w:t>
        <w:br/>
        <w:br/>
        <w:t>2. Class-Based View:</w:t>
        <w:br/>
        <w:t xml:space="preserve">   </w:t>
        <w:br/>
        <w:t xml:space="preserve">   class HomeView(TemplateView):</w:t>
        <w:br/>
        <w:t xml:space="preserve">       template_name = 'home.html'</w:t>
        <w:br/>
        <w:t xml:space="preserve">       </w:t>
        <w:br/>
        <w:t xml:space="preserve">       def get_context_data(self, **kwargs):</w:t>
        <w:br/>
        <w:t xml:space="preserve">           context = super().get_context_data(**kwargs)</w:t>
        <w:br/>
        <w:t xml:space="preserve">           context['users'] = User.objects.all()</w:t>
        <w:br/>
        <w:t xml:space="preserve">           return context</w:t>
        <w:br/>
        <w:br/>
        <w:t>3. URL Bağlama (urls.py):</w:t>
        <w:br/>
        <w:t xml:space="preserve">   </w:t>
        <w:br/>
        <w:t xml:space="preserve">   urlpatterns = [</w:t>
        <w:br/>
        <w:t xml:space="preserve">       path('', views.home, name='home'),</w:t>
        <w:br/>
        <w:t xml:space="preserve">       path('home/', HomeView.as_view(), name='home_class'),</w:t>
        <w:br/>
        <w:t xml:space="preserve">   ]</w:t>
        <w:br/>
        <w:br/>
        <w:t>4. Generic Views:</w:t>
        <w:br/>
        <w:t xml:space="preserve">   • ListView: Liste görünümü</w:t>
        <w:br/>
        <w:t xml:space="preserve">   • DetailView: Detay görünümü  </w:t>
        <w:br/>
        <w:t xml:space="preserve">   • CreateView: Oluşturma formu</w:t>
        <w:br/>
        <w:t xml:space="preserve">   • UpdateView: Güncelleme formu</w:t>
        <w:br/>
        <w:t xml:space="preserve">   • DeleteView: Silme onayı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069: 📝 Form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068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🧪 Testing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Valid/invalid input test</w:t>
            </w:r>
          </w:p>
        </w:tc>
      </w:tr>
    </w:tbl>
    <w:p>
      <w:pPr>
        <w:pStyle w:val="Heading4"/>
      </w:pPr>
      <w:r>
        <w:t>AÇIKLAMA:</w:t>
      </w:r>
    </w:p>
    <w:p>
      <w:r>
        <w:t>Form validation'ları test et</w:t>
      </w:r>
    </w:p>
    <w:p>
      <w:pPr>
        <w:pStyle w:val="Heading4"/>
      </w:pPr>
      <w:r>
        <w:t>NASIL YAPILIR:</w:t>
      </w:r>
    </w:p>
    <w:p>
      <w:r>
        <w:br/>
        <w:t>1. Model Form:</w:t>
        <w:br/>
        <w:t xml:space="preserve">   </w:t>
        <w:br/>
        <w:t xml:space="preserve">   class UserForm(forms.ModelForm):</w:t>
        <w:br/>
        <w:t xml:space="preserve">       class Meta:</w:t>
        <w:br/>
        <w:t xml:space="preserve">           model = User</w:t>
        <w:br/>
        <w:t xml:space="preserve">           fields = ['username', 'email', 'first_name']</w:t>
        <w:br/>
        <w:t xml:space="preserve">           widgets = {</w:t>
        <w:br/>
        <w:t xml:space="preserve">               'username': forms.TextInput(attrs={'class': 'form-control'}),</w:t>
        <w:br/>
        <w:t xml:space="preserve">               'email': forms.EmailInput(attrs={'class': 'form-control'}),</w:t>
        <w:br/>
        <w:t xml:space="preserve">           }</w:t>
        <w:br/>
        <w:br/>
        <w:t>2. View'da Form Kullanımı:</w:t>
        <w:br/>
        <w:t xml:space="preserve">   </w:t>
        <w:br/>
        <w:t xml:space="preserve">   def create_user(request):</w:t>
        <w:br/>
        <w:t xml:space="preserve">       if request.method == 'POST':</w:t>
        <w:br/>
        <w:t xml:space="preserve">           form = UserForm(request.POST)</w:t>
        <w:br/>
        <w:t xml:space="preserve">           if form.is_valid():</w:t>
        <w:br/>
        <w:t xml:space="preserve">               form.save()</w:t>
        <w:br/>
        <w:t xml:space="preserve">               return redirect('user_list')</w:t>
        <w:br/>
        <w:t xml:space="preserve">       else:</w:t>
        <w:br/>
        <w:t xml:space="preserve">           form = UserForm()</w:t>
        <w:br/>
        <w:t xml:space="preserve">       </w:t>
        <w:br/>
        <w:t xml:space="preserve">       return render(request, 'create_user.html', {'form': form})</w:t>
        <w:br/>
        <w:br/>
        <w:t>3. Template'te Form:</w:t>
        <w:br/>
        <w:t xml:space="preserve">   </w:t>
        <w:br/>
        <w:t xml:space="preserve">   &lt;form method="post"&gt;</w:t>
        <w:br/>
        <w:t xml:space="preserve">       {% csrf_token %}</w:t>
        <w:br/>
        <w:t xml:space="preserve">       {{ form.as_p }}</w:t>
        <w:br/>
        <w:t xml:space="preserve">       &lt;button type="submit"&gt;Kaydet&lt;/button&gt;</w:t>
        <w:br/>
        <w:t xml:space="preserve">   &lt;/form&gt;</w:t>
        <w:br/>
        <w:br/>
        <w:t>4. Custom Validation:</w:t>
        <w:br/>
        <w:t xml:space="preserve">   </w:t>
        <w:br/>
        <w:t xml:space="preserve">   def clean_username(self):</w:t>
        <w:br/>
        <w:t xml:space="preserve">       username = self.cleaned_data['username']</w:t>
        <w:br/>
        <w:t xml:space="preserve">       if User.objects.filter(username=username).exists():</w:t>
        <w:br/>
        <w:t xml:space="preserve">           raise forms.ValidationError("Bu kullanıcı adı zaten alınmış!")</w:t>
        <w:br/>
        <w:t xml:space="preserve">       return username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070: 🔐 Authentication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069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🧪 Testing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Permission test'leri</w:t>
            </w:r>
          </w:p>
        </w:tc>
      </w:tr>
    </w:tbl>
    <w:p>
      <w:pPr>
        <w:pStyle w:val="Heading4"/>
      </w:pPr>
      <w:r>
        <w:t>AÇIKLAMA:</w:t>
      </w:r>
    </w:p>
    <w:p>
      <w:r>
        <w:t>Login/logout süreçlerini test et</w:t>
      </w:r>
    </w:p>
    <w:p>
      <w:pPr>
        <w:pStyle w:val="Heading4"/>
      </w:pPr>
      <w:r>
        <w:t>NASIL YAPILIR:</w:t>
      </w:r>
    </w:p>
    <w:p>
      <w:r>
        <w:br/>
        <w:t>1. Test Dosyası (tests.py):</w:t>
        <w:br/>
        <w:t xml:space="preserve">   </w:t>
        <w:br/>
        <w:t xml:space="preserve">   from django.test import TestCase</w:t>
        <w:br/>
        <w:t xml:space="preserve">   from django.urls import reverse</w:t>
        <w:br/>
        <w:t xml:space="preserve">   from .models import User</w:t>
        <w:br/>
        <w:br/>
        <w:t xml:space="preserve">   class UserModelTest(TestCase):</w:t>
        <w:br/>
        <w:t xml:space="preserve">       def setUp(self):</w:t>
        <w:br/>
        <w:t xml:space="preserve">           self.user = User.objects.create(</w:t>
        <w:br/>
        <w:t xml:space="preserve">               username='testuser',</w:t>
        <w:br/>
        <w:t xml:space="preserve">               email='test@example.com'</w:t>
        <w:br/>
        <w:t xml:space="preserve">           )</w:t>
        <w:br/>
        <w:br/>
        <w:t xml:space="preserve">       def test_user_creation(self):</w:t>
        <w:br/>
        <w:t xml:space="preserve">           self.assertEqual(self.user.username, 'testuser')</w:t>
        <w:br/>
        <w:t xml:space="preserve">           self.assertTrue(self.user.is_active)</w:t>
        <w:br/>
        <w:br/>
        <w:t xml:space="preserve">       def test_str_method(self):</w:t>
        <w:br/>
        <w:t xml:space="preserve">           self.assertEqual(str(self.user), 'testuser')</w:t>
        <w:br/>
        <w:br/>
        <w:t>2. View Test:</w:t>
        <w:br/>
        <w:t xml:space="preserve">   </w:t>
        <w:br/>
        <w:t xml:space="preserve">   class UserViewTest(TestCase):</w:t>
        <w:br/>
        <w:t xml:space="preserve">       def test_home_page(self):</w:t>
        <w:br/>
        <w:t xml:space="preserve">           response = self.client.get(reverse('home'))</w:t>
        <w:br/>
        <w:t xml:space="preserve">           self.assertEqual(response.status_code, 200)</w:t>
        <w:br/>
        <w:t xml:space="preserve">           self.assertContains(response, 'Welcome')</w:t>
        <w:br/>
        <w:br/>
        <w:t>3. Test Çalıştırma:</w:t>
        <w:br/>
        <w:t xml:space="preserve">   python manage.py test</w:t>
        <w:br/>
        <w:t xml:space="preserve">   python manage.py test myapp</w:t>
        <w:br/>
        <w:t xml:space="preserve">   python manage.py test myapp.tests.UserModelTest</w:t>
        <w:br/>
        <w:br/>
        <w:t>4. Coverage (Test Kapsamı):</w:t>
        <w:br/>
        <w:t xml:space="preserve">   pip install coverage</w:t>
        <w:br/>
        <w:t xml:space="preserve">   coverage run --source='.' manage.py test</w:t>
        <w:br/>
        <w:t xml:space="preserve">   coverage report</w:t>
        <w:br/>
        <w:t xml:space="preserve">   coverage html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071: 📊 Test Coverage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0.5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070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🧪 Testing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coverage.py kullan</w:t>
            </w:r>
          </w:p>
        </w:tc>
      </w:tr>
    </w:tbl>
    <w:p>
      <w:pPr>
        <w:pStyle w:val="Heading4"/>
      </w:pPr>
      <w:r>
        <w:t>AÇIKLAMA:</w:t>
      </w:r>
    </w:p>
    <w:p>
      <w:r>
        <w:t>Test coverage raporunu çıkar</w:t>
      </w:r>
    </w:p>
    <w:p>
      <w:pPr>
        <w:pStyle w:val="Heading4"/>
      </w:pPr>
      <w:r>
        <w:t>NASIL YAPILIR:</w:t>
      </w:r>
    </w:p>
    <w:p>
      <w:r>
        <w:br/>
        <w:t>1. Test Dosyası (tests.py):</w:t>
        <w:br/>
        <w:t xml:space="preserve">   </w:t>
        <w:br/>
        <w:t xml:space="preserve">   from django.test import TestCase</w:t>
        <w:br/>
        <w:t xml:space="preserve">   from django.urls import reverse</w:t>
        <w:br/>
        <w:t xml:space="preserve">   from .models import User</w:t>
        <w:br/>
        <w:br/>
        <w:t xml:space="preserve">   class UserModelTest(TestCase):</w:t>
        <w:br/>
        <w:t xml:space="preserve">       def setUp(self):</w:t>
        <w:br/>
        <w:t xml:space="preserve">           self.user = User.objects.create(</w:t>
        <w:br/>
        <w:t xml:space="preserve">               username='testuser',</w:t>
        <w:br/>
        <w:t xml:space="preserve">               email='test@example.com'</w:t>
        <w:br/>
        <w:t xml:space="preserve">           )</w:t>
        <w:br/>
        <w:br/>
        <w:t xml:space="preserve">       def test_user_creation(self):</w:t>
        <w:br/>
        <w:t xml:space="preserve">           self.assertEqual(self.user.username, 'testuser')</w:t>
        <w:br/>
        <w:t xml:space="preserve">           self.assertTrue(self.user.is_active)</w:t>
        <w:br/>
        <w:br/>
        <w:t xml:space="preserve">       def test_str_method(self):</w:t>
        <w:br/>
        <w:t xml:space="preserve">           self.assertEqual(str(self.user), 'testuser')</w:t>
        <w:br/>
        <w:br/>
        <w:t>2. View Test:</w:t>
        <w:br/>
        <w:t xml:space="preserve">   </w:t>
        <w:br/>
        <w:t xml:space="preserve">   class UserViewTest(TestCase):</w:t>
        <w:br/>
        <w:t xml:space="preserve">       def test_home_page(self):</w:t>
        <w:br/>
        <w:t xml:space="preserve">           response = self.client.get(reverse('home'))</w:t>
        <w:br/>
        <w:t xml:space="preserve">           self.assertEqual(response.status_code, 200)</w:t>
        <w:br/>
        <w:t xml:space="preserve">           self.assertContains(response, 'Welcome')</w:t>
        <w:br/>
        <w:br/>
        <w:t>3. Test Çalıştırma:</w:t>
        <w:br/>
        <w:t xml:space="preserve">   python manage.py test</w:t>
        <w:br/>
        <w:t xml:space="preserve">   python manage.py test myapp</w:t>
        <w:br/>
        <w:t xml:space="preserve">   python manage.py test myapp.tests.UserModelTest</w:t>
        <w:br/>
        <w:br/>
        <w:t>4. Coverage (Test Kapsamı):</w:t>
        <w:br/>
        <w:t xml:space="preserve">   pip install coverage</w:t>
        <w:br/>
        <w:t xml:space="preserve">   coverage run --source='.' manage.py test</w:t>
        <w:br/>
        <w:t xml:space="preserve">   coverage report</w:t>
        <w:br/>
        <w:t xml:space="preserve">   coverage html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PERFORMANS OPTİMİZASYONU</w:t>
      </w:r>
    </w:p>
    <w:p>
      <w:r>
        <w:t>Uygulama performansının artırılması ve optimizasyon teknikleri.</w:t>
      </w:r>
    </w:p>
    <w:p>
      <w:pPr>
        <w:pStyle w:val="Heading3"/>
      </w:pPr>
      <w:r>
        <w:t>ADIM 072: 🗄️ Database Optimization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071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⚡ Performance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Django Debug Toolbar</w:t>
            </w:r>
          </w:p>
        </w:tc>
      </w:tr>
    </w:tbl>
    <w:p>
      <w:pPr>
        <w:pStyle w:val="Heading4"/>
      </w:pPr>
      <w:r>
        <w:t>AÇIKLAMA:</w:t>
      </w:r>
    </w:p>
    <w:p>
      <w:r>
        <w:t>Veritabanı sorgularını optimize et</w:t>
      </w:r>
    </w:p>
    <w:p>
      <w:pPr>
        <w:pStyle w:val="Heading4"/>
      </w:pPr>
      <w:r>
        <w:t>DİKKAT EDİLECEK NOKTALAR:</w:t>
      </w:r>
    </w:p>
    <w:p>
      <w:r>
        <w:br/>
        <w:t>• N+1 problem çöz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073: 📊 Index Ekleme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072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⚡ Performance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db_index=True</w:t>
            </w:r>
          </w:p>
        </w:tc>
      </w:tr>
    </w:tbl>
    <w:p>
      <w:pPr>
        <w:pStyle w:val="Heading4"/>
      </w:pPr>
      <w:r>
        <w:t>AÇIKLAMA:</w:t>
      </w:r>
    </w:p>
    <w:p>
      <w:r>
        <w:t>Veritabanı indexlerini ekle</w:t>
      </w:r>
    </w:p>
    <w:p>
      <w:pPr>
        <w:pStyle w:val="Heading4"/>
      </w:pPr>
      <w:r>
        <w:t>DİKKAT EDİLECEK NOKTALAR:</w:t>
      </w:r>
    </w:p>
    <w:p>
      <w:r>
        <w:br/>
        <w:t>• Query performance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074: 💾 Caching Sistemi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073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⚡ Performance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Redis veya Memcached</w:t>
            </w:r>
          </w:p>
        </w:tc>
      </w:tr>
    </w:tbl>
    <w:p>
      <w:pPr>
        <w:pStyle w:val="Heading4"/>
      </w:pPr>
      <w:r>
        <w:t>AÇIKLAMA:</w:t>
      </w:r>
    </w:p>
    <w:p>
      <w:r>
        <w:t>Cache framework'ünü entegre et</w:t>
      </w:r>
    </w:p>
    <w:p>
      <w:pPr>
        <w:pStyle w:val="Heading4"/>
      </w:pPr>
      <w:r>
        <w:t>DİKKAT EDİLECEK NOKTALAR:</w:t>
      </w:r>
    </w:p>
    <w:p>
      <w:r>
        <w:br/>
        <w:t>• Response time iyileştir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075: 🗜️ File Compression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060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⚡ Performance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Whitenoise kullan</w:t>
            </w:r>
          </w:p>
        </w:tc>
      </w:tr>
    </w:tbl>
    <w:p>
      <w:pPr>
        <w:pStyle w:val="Heading4"/>
      </w:pPr>
      <w:r>
        <w:t>AÇIKLAMA:</w:t>
      </w:r>
    </w:p>
    <w:p>
      <w:r>
        <w:t>CSS/JS dosyalarını sıkıştır</w:t>
      </w:r>
    </w:p>
    <w:p>
      <w:pPr>
        <w:pStyle w:val="Heading4"/>
      </w:pPr>
      <w:r>
        <w:t>DİKKAT EDİLECEK NOKTALAR:</w:t>
      </w:r>
    </w:p>
    <w:p>
      <w:r>
        <w:br/>
        <w:t>• Load time azalt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076: 🖼️ Image Optimization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075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⚡ Performance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Pillow ile resize</w:t>
            </w:r>
          </w:p>
        </w:tc>
      </w:tr>
    </w:tbl>
    <w:p>
      <w:pPr>
        <w:pStyle w:val="Heading4"/>
      </w:pPr>
      <w:r>
        <w:t>AÇIKLAMA:</w:t>
      </w:r>
    </w:p>
    <w:p>
      <w:r>
        <w:t>Resim dosyalarını optimize et</w:t>
      </w:r>
    </w:p>
    <w:p>
      <w:pPr>
        <w:pStyle w:val="Heading4"/>
      </w:pPr>
      <w:r>
        <w:t>DİKKAT EDİLECEK NOKTALAR:</w:t>
      </w:r>
    </w:p>
    <w:p>
      <w:r>
        <w:br/>
        <w:t>• Bandwidth tasarrufu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DEPLOYMENT VE CANLI YAYIN</w:t>
      </w:r>
    </w:p>
    <w:p>
      <w:r>
        <w:t>Uygulamanın production ortamına deploy edilmesi.</w:t>
      </w:r>
    </w:p>
    <w:p>
      <w:pPr>
        <w:pStyle w:val="Heading3"/>
      </w:pPr>
      <w:r>
        <w:t>ADIM 077: 🐳 Docker Configuration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076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🚀 Deployment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Multi-stage build</w:t>
            </w:r>
          </w:p>
        </w:tc>
      </w:tr>
    </w:tbl>
    <w:p>
      <w:pPr>
        <w:pStyle w:val="Heading4"/>
      </w:pPr>
      <w:r>
        <w:t>AÇIKLAMA:</w:t>
      </w:r>
    </w:p>
    <w:p>
      <w:r>
        <w:t>Docker container'ı hazırla</w:t>
      </w:r>
    </w:p>
    <w:p>
      <w:pPr>
        <w:pStyle w:val="Heading4"/>
      </w:pPr>
      <w:r>
        <w:t>DİKKAT EDİLECEK NOKTALAR:</w:t>
      </w:r>
    </w:p>
    <w:p>
      <w:r>
        <w:br/>
        <w:t>• Consistent deployment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078: ☁️ Production Settings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062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🚀 Deployment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Environment variables</w:t>
            </w:r>
          </w:p>
        </w:tc>
      </w:tr>
    </w:tbl>
    <w:p>
      <w:pPr>
        <w:pStyle w:val="Heading4"/>
      </w:pPr>
      <w:r>
        <w:t>AÇIKLAMA:</w:t>
      </w:r>
    </w:p>
    <w:p>
      <w:r>
        <w:t>Canlı ortam ayarlarını hazırla</w:t>
      </w:r>
    </w:p>
    <w:p>
      <w:pPr>
        <w:pStyle w:val="Heading4"/>
      </w:pPr>
      <w:r>
        <w:t>DİKKAT EDİLECEK NOKTALAR:</w:t>
      </w:r>
    </w:p>
    <w:p>
      <w:r>
        <w:br/>
        <w:t>• Security için ayrı ayar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079: 📊 Database Migration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078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🚀 Deployment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Data migration da düşün</w:t>
            </w:r>
          </w:p>
        </w:tc>
      </w:tr>
    </w:tbl>
    <w:p>
      <w:pPr>
        <w:pStyle w:val="Heading4"/>
      </w:pPr>
      <w:r>
        <w:t>AÇIKLAMA:</w:t>
      </w:r>
    </w:p>
    <w:p>
      <w:r>
        <w:t>Production migration planını yap</w:t>
      </w:r>
    </w:p>
    <w:p>
      <w:pPr>
        <w:pStyle w:val="Heading4"/>
      </w:pPr>
      <w:r>
        <w:t>NASIL YAPILIR:</w:t>
      </w:r>
    </w:p>
    <w:p>
      <w:r>
        <w:br/>
        <w:t>1. Migration Dosyası Oluşturma:</w:t>
        <w:br/>
        <w:t xml:space="preserve">   python manage.py makemigrations</w:t>
        <w:br/>
        <w:t xml:space="preserve">   </w:t>
        <w:br/>
        <w:t>2. Migration Dosyasını İnceleme:</w:t>
        <w:br/>
        <w:t xml:space="preserve">   migrations/0001_initial.py dosyasını açın</w:t>
        <w:br/>
        <w:t xml:space="preserve">   Ne değiştiğini kontrol edin</w:t>
        <w:br/>
        <w:br/>
        <w:t>3. Migration Uygulama:</w:t>
        <w:br/>
        <w:t xml:space="preserve">   python manage.py migrate</w:t>
        <w:br/>
        <w:br/>
        <w:t>4. Migration Durumu:</w:t>
        <w:br/>
        <w:t xml:space="preserve">   python manage.py showmigrations</w:t>
        <w:br/>
        <w:br/>
        <w:t>5. Belirli App için Migration:</w:t>
        <w:br/>
        <w:t xml:space="preserve">   python manage.py makemigrations myapp</w:t>
        <w:br/>
        <w:t xml:space="preserve">   python manage.py migrate myapp</w:t>
        <w:br/>
        <w:br/>
        <w:t>6. Migration Geri Alma:</w:t>
        <w:br/>
        <w:t xml:space="preserve">   python manage.py migrate myapp 0001</w:t>
        <w:br/>
        <w:br/>
        <w:t>7. Fake Migration:</w:t>
        <w:br/>
        <w:t xml:space="preserve">   python manage.py migrate --fake</w:t>
        <w:br/>
      </w:r>
    </w:p>
    <w:p>
      <w:pPr>
        <w:pStyle w:val="Heading4"/>
      </w:pPr>
      <w:r>
        <w:t>ÖNEMLİ UYARILAR:</w:t>
      </w:r>
    </w:p>
    <w:p>
      <w:r>
        <w:br/>
        <w:t>⚠️ Migration dosyalarını silmeyin!</w:t>
        <w:br/>
        <w:t>⚠️ Migration dosyalarını manuel düzenlemeyin!</w:t>
        <w:br/>
        <w:t>⚠️ Production'da migration öncesi backup alın!</w:t>
        <w:br/>
        <w:t>⚠️ Migration conflict'ları dikkatli çözün!</w:t>
        <w:br/>
        <w:t>⚠️ Büyük tablolarda downtime olabileceğini düşünün!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080: 🔧 CI/CD Pipeline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021,071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🚀 Deployment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Test → Build → Deploy</w:t>
            </w:r>
          </w:p>
        </w:tc>
      </w:tr>
    </w:tbl>
    <w:p>
      <w:pPr>
        <w:pStyle w:val="Heading4"/>
      </w:pPr>
      <w:r>
        <w:t>AÇIKLAMA:</w:t>
      </w:r>
    </w:p>
    <w:p>
      <w:r>
        <w:t>GitHub Actions workflow'unu yaz</w:t>
      </w:r>
    </w:p>
    <w:p>
      <w:pPr>
        <w:pStyle w:val="Heading4"/>
      </w:pPr>
      <w:r>
        <w:t>DİKKAT EDİLECEK NOKTALAR:</w:t>
      </w:r>
    </w:p>
    <w:p>
      <w:r>
        <w:br/>
        <w:t>• Otomatik deployment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081: 🌐 Domain &amp; SSL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🚀 Deployment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Let's Encrypt ücretsiz</w:t>
            </w:r>
          </w:p>
        </w:tc>
      </w:tr>
    </w:tbl>
    <w:p>
      <w:pPr>
        <w:pStyle w:val="Heading4"/>
      </w:pPr>
      <w:r>
        <w:t>AÇIKLAMA:</w:t>
      </w:r>
    </w:p>
    <w:p>
      <w:r>
        <w:t>Domain satın al ve SSL sertifikası kur</w:t>
      </w:r>
    </w:p>
    <w:p>
      <w:pPr>
        <w:pStyle w:val="Heading4"/>
      </w:pPr>
      <w:r>
        <w:t>DİKKAT EDİLECEK NOKTALAR:</w:t>
      </w:r>
    </w:p>
    <w:p>
      <w:r>
        <w:br/>
        <w:t>• HTTPS zorunlu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082: ☁️ Server Setup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🚀 Deployment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DigitalOcean, AWS vb.</w:t>
            </w:r>
          </w:p>
        </w:tc>
      </w:tr>
    </w:tbl>
    <w:p>
      <w:pPr>
        <w:pStyle w:val="Heading4"/>
      </w:pPr>
      <w:r>
        <w:t>AÇIKLAMA:</w:t>
      </w:r>
    </w:p>
    <w:p>
      <w:r>
        <w:t>Production sunucusunu hazırla</w:t>
      </w:r>
    </w:p>
    <w:p>
      <w:pPr>
        <w:pStyle w:val="Heading4"/>
      </w:pPr>
      <w:r>
        <w:t>DİKKAT EDİLECEK NOKTALAR:</w:t>
      </w:r>
    </w:p>
    <w:p>
      <w:r>
        <w:br/>
        <w:t>• Resource planning yap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083: 🚀 First Deployment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🚀 Deployment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Staging ortamında test et</w:t>
            </w:r>
          </w:p>
        </w:tc>
      </w:tr>
    </w:tbl>
    <w:p>
      <w:pPr>
        <w:pStyle w:val="Heading4"/>
      </w:pPr>
      <w:r>
        <w:t>AÇIKLAMA:</w:t>
      </w:r>
    </w:p>
    <w:p>
      <w:r>
        <w:t>İlk canlı deployment'ı yap</w:t>
      </w:r>
    </w:p>
    <w:p>
      <w:pPr>
        <w:pStyle w:val="Heading4"/>
      </w:pPr>
      <w:r>
        <w:t>NASIL YAPILIR:</w:t>
      </w:r>
    </w:p>
    <w:p>
      <w:r>
        <w:br/>
        <w:t>1. Production Settings:</w:t>
        <w:br/>
        <w:t xml:space="preserve">   </w:t>
        <w:br/>
        <w:t xml:space="preserve">   # settings/production.py</w:t>
        <w:br/>
        <w:t xml:space="preserve">   DEBUG = False</w:t>
        <w:br/>
        <w:t xml:space="preserve">   ALLOWED_HOSTS = ['yourdomain.com', 'www.yourdomain.com']</w:t>
        <w:br/>
        <w:t xml:space="preserve">   </w:t>
        <w:br/>
        <w:t xml:space="preserve">   DATABASES = {</w:t>
        <w:br/>
        <w:t xml:space="preserve">       'default': {</w:t>
        <w:br/>
        <w:t xml:space="preserve">           'ENGINE': 'django.db.backends.postgresql',</w:t>
        <w:br/>
        <w:t xml:space="preserve">           'NAME': os.environ.get('DB_NAME'),</w:t>
        <w:br/>
        <w:t xml:space="preserve">           'USER': os.environ.get('DB_USER'),</w:t>
        <w:br/>
        <w:t xml:space="preserve">           'PASSWORD': os.environ.get('DB_PASSWORD'),</w:t>
        <w:br/>
        <w:t xml:space="preserve">           'HOST': os.environ.get('DB_HOST'),</w:t>
        <w:br/>
        <w:t xml:space="preserve">           'PORT': os.environ.get('DB_PORT'),</w:t>
        <w:br/>
        <w:t xml:space="preserve">       }</w:t>
        <w:br/>
        <w:t xml:space="preserve">   }</w:t>
        <w:br/>
        <w:br/>
        <w:t>2. Static Files:</w:t>
        <w:br/>
        <w:t xml:space="preserve">   python manage.py collectstatic</w:t>
        <w:br/>
        <w:br/>
        <w:t>3. Gunicorn (WSGI Server):</w:t>
        <w:br/>
        <w:t xml:space="preserve">   pip install gunicorn</w:t>
        <w:br/>
        <w:t xml:space="preserve">   gunicorn myproject.wsgi:application</w:t>
        <w:br/>
        <w:br/>
        <w:t>4. Nginx Configuration:</w:t>
        <w:br/>
        <w:t xml:space="preserve">   </w:t>
        <w:br/>
        <w:t xml:space="preserve">   server {</w:t>
        <w:br/>
        <w:t xml:space="preserve">       listen 80;</w:t>
        <w:br/>
        <w:t xml:space="preserve">       server_name yourdomain.com;</w:t>
        <w:br/>
        <w:t xml:space="preserve">       </w:t>
        <w:br/>
        <w:t xml:space="preserve">       location /static/ {</w:t>
        <w:br/>
        <w:t xml:space="preserve">           alias /path/to/static/files/;</w:t>
        <w:br/>
        <w:t xml:space="preserve">       }</w:t>
        <w:br/>
        <w:t xml:space="preserve">       </w:t>
        <w:br/>
        <w:t xml:space="preserve">       location / {</w:t>
        <w:br/>
        <w:t xml:space="preserve">           proxy_pass http://127.0.0.1:8000;</w:t>
        <w:br/>
        <w:t xml:space="preserve">           proxy_set_header Host $host;</w:t>
        <w:br/>
        <w:t xml:space="preserve">           proxy_set_header X-Real-IP $remote_addr;</w:t>
        <w:br/>
        <w:t xml:space="preserve">       }</w:t>
        <w:br/>
        <w:t xml:space="preserve">   }</w:t>
        <w:br/>
        <w:br/>
        <w:t>5. Environment Variables:</w:t>
        <w:br/>
        <w:t xml:space="preserve">   # .env file</w:t>
        <w:br/>
        <w:t xml:space="preserve">   SECRET_KEY=your-secret-key</w:t>
        <w:br/>
        <w:t xml:space="preserve">   DEBUG=False</w:t>
        <w:br/>
        <w:t xml:space="preserve">   DB_NAME=myproject</w:t>
        <w:br/>
        <w:t xml:space="preserve">   DB_USER=postgres</w:t>
        <w:br/>
        <w:t xml:space="preserve">   DB_PASSWORD=password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MONİTORING VE LOGGİNG</w:t>
      </w:r>
    </w:p>
    <w:p>
      <w:r>
        <w:t>Uygulama izleme, log yönetimi ve error tracking.</w:t>
      </w:r>
    </w:p>
    <w:p>
      <w:pPr>
        <w:pStyle w:val="Heading3"/>
      </w:pPr>
      <w:r>
        <w:t>ADIM 084: 📊 Logging Setup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📊 Monitoring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Python logging module</w:t>
            </w:r>
          </w:p>
        </w:tc>
      </w:tr>
    </w:tbl>
    <w:p>
      <w:pPr>
        <w:pStyle w:val="Heading4"/>
      </w:pPr>
      <w:r>
        <w:t>AÇIKLAMA:</w:t>
      </w:r>
    </w:p>
    <w:p>
      <w:r>
        <w:t>Uygulama log'larını yapılandır</w:t>
      </w:r>
    </w:p>
    <w:p>
      <w:pPr>
        <w:pStyle w:val="Heading4"/>
      </w:pPr>
      <w:r>
        <w:t>DİKKAT EDİLECEK NOKTALAR:</w:t>
      </w:r>
    </w:p>
    <w:p>
      <w:r>
        <w:br/>
        <w:t>• Debug için gerekli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085: ⚡ Performance Monitoring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📊 Monitoring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Sentry, New Relic</w:t>
            </w:r>
          </w:p>
        </w:tc>
      </w:tr>
    </w:tbl>
    <w:p>
      <w:pPr>
        <w:pStyle w:val="Heading4"/>
      </w:pPr>
      <w:r>
        <w:t>AÇIKLAMA:</w:t>
      </w:r>
    </w:p>
    <w:p>
      <w:r>
        <w:t>Uygulama performansını izle</w:t>
      </w:r>
    </w:p>
    <w:p>
      <w:pPr>
        <w:pStyle w:val="Heading4"/>
      </w:pPr>
      <w:r>
        <w:t>NASIL YAPILIR:</w:t>
      </w:r>
    </w:p>
    <w:p>
      <w:r>
        <w:br/>
        <w:t>1. Model Form:</w:t>
        <w:br/>
        <w:t xml:space="preserve">   </w:t>
        <w:br/>
        <w:t xml:space="preserve">   class UserForm(forms.ModelForm):</w:t>
        <w:br/>
        <w:t xml:space="preserve">       class Meta:</w:t>
        <w:br/>
        <w:t xml:space="preserve">           model = User</w:t>
        <w:br/>
        <w:t xml:space="preserve">           fields = ['username', 'email', 'first_name']</w:t>
        <w:br/>
        <w:t xml:space="preserve">           widgets = {</w:t>
        <w:br/>
        <w:t xml:space="preserve">               'username': forms.TextInput(attrs={'class': 'form-control'}),</w:t>
        <w:br/>
        <w:t xml:space="preserve">               'email': forms.EmailInput(attrs={'class': 'form-control'}),</w:t>
        <w:br/>
        <w:t xml:space="preserve">           }</w:t>
        <w:br/>
        <w:br/>
        <w:t>2. View'da Form Kullanımı:</w:t>
        <w:br/>
        <w:t xml:space="preserve">   </w:t>
        <w:br/>
        <w:t xml:space="preserve">   def create_user(request):</w:t>
        <w:br/>
        <w:t xml:space="preserve">       if request.method == 'POST':</w:t>
        <w:br/>
        <w:t xml:space="preserve">           form = UserForm(request.POST)</w:t>
        <w:br/>
        <w:t xml:space="preserve">           if form.is_valid():</w:t>
        <w:br/>
        <w:t xml:space="preserve">               form.save()</w:t>
        <w:br/>
        <w:t xml:space="preserve">               return redirect('user_list')</w:t>
        <w:br/>
        <w:t xml:space="preserve">       else:</w:t>
        <w:br/>
        <w:t xml:space="preserve">           form = UserForm()</w:t>
        <w:br/>
        <w:t xml:space="preserve">       </w:t>
        <w:br/>
        <w:t xml:space="preserve">       return render(request, 'create_user.html', {'form': form})</w:t>
        <w:br/>
        <w:br/>
        <w:t>3. Template'te Form:</w:t>
        <w:br/>
        <w:t xml:space="preserve">   </w:t>
        <w:br/>
        <w:t xml:space="preserve">   &lt;form method="post"&gt;</w:t>
        <w:br/>
        <w:t xml:space="preserve">       {% csrf_token %}</w:t>
        <w:br/>
        <w:t xml:space="preserve">       {{ form.as_p }}</w:t>
        <w:br/>
        <w:t xml:space="preserve">       &lt;button type="submit"&gt;Kaydet&lt;/button&gt;</w:t>
        <w:br/>
        <w:t xml:space="preserve">   &lt;/form&gt;</w:t>
        <w:br/>
        <w:br/>
        <w:t>4. Custom Validation:</w:t>
        <w:br/>
        <w:t xml:space="preserve">   </w:t>
        <w:br/>
        <w:t xml:space="preserve">   def clean_username(self):</w:t>
        <w:br/>
        <w:t xml:space="preserve">       username = self.cleaned_data['username']</w:t>
        <w:br/>
        <w:t xml:space="preserve">       if User.objects.filter(username=username).exists():</w:t>
        <w:br/>
        <w:t xml:space="preserve">           raise forms.ValidationError("Bu kullanıcı adı zaten alınmış!")</w:t>
        <w:br/>
        <w:t xml:space="preserve">       return username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086: 🔔 Error Tracking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📊 Monitoring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Sentry entegrasyonu</w:t>
            </w:r>
          </w:p>
        </w:tc>
      </w:tr>
    </w:tbl>
    <w:p>
      <w:pPr>
        <w:pStyle w:val="Heading4"/>
      </w:pPr>
      <w:r>
        <w:t>AÇIKLAMA:</w:t>
      </w:r>
    </w:p>
    <w:p>
      <w:r>
        <w:t>Hata takip sistemi kur</w:t>
      </w:r>
    </w:p>
    <w:p>
      <w:pPr>
        <w:pStyle w:val="Heading4"/>
      </w:pPr>
      <w:r>
        <w:t>DİKKAT EDİLECEK NOKTALAR:</w:t>
      </w:r>
    </w:p>
    <w:p>
      <w:r>
        <w:br/>
        <w:t>• Proaktif hata çözme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087: 💾 Backup System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📊 Monitoring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Database + media files</w:t>
            </w:r>
          </w:p>
        </w:tc>
      </w:tr>
    </w:tbl>
    <w:p>
      <w:pPr>
        <w:pStyle w:val="Heading4"/>
      </w:pPr>
      <w:r>
        <w:t>AÇIKLAMA:</w:t>
      </w:r>
    </w:p>
    <w:p>
      <w:r>
        <w:t>Otomatik backup sistemi kur</w:t>
      </w:r>
    </w:p>
    <w:p>
      <w:pPr>
        <w:pStyle w:val="Heading4"/>
      </w:pPr>
      <w:r>
        <w:t>DİKKAT EDİLECEK NOKTALAR:</w:t>
      </w:r>
    </w:p>
    <w:p>
      <w:r>
        <w:br/>
        <w:t>• Data loss önleme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088: 📈 Analytics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087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📊 Monitoring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Google Analytics</w:t>
            </w:r>
          </w:p>
        </w:tc>
      </w:tr>
    </w:tbl>
    <w:p>
      <w:pPr>
        <w:pStyle w:val="Heading4"/>
      </w:pPr>
      <w:r>
        <w:t>AÇIKLAMA:</w:t>
      </w:r>
    </w:p>
    <w:p>
      <w:r>
        <w:t>Kullanıcı davranışları analizi</w:t>
      </w:r>
    </w:p>
    <w:p>
      <w:pPr>
        <w:pStyle w:val="Heading4"/>
      </w:pPr>
      <w:r>
        <w:t>DİKKAT EDİLECEK NOKTALAR:</w:t>
      </w:r>
    </w:p>
    <w:p>
      <w:r>
        <w:br/>
        <w:t>• User insights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DOKÜMANTASYON</w:t>
      </w:r>
    </w:p>
    <w:p>
      <w:r>
        <w:t>Teknik ve kullanıcı dokümantasyonunun hazırlanması.</w:t>
      </w:r>
    </w:p>
    <w:p>
      <w:pPr>
        <w:pStyle w:val="Heading3"/>
      </w:pPr>
      <w:r>
        <w:t>ADIM 089: 📚 API Documentation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040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📚 Documentation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Swagger/OpenAPI</w:t>
            </w:r>
          </w:p>
        </w:tc>
      </w:tr>
    </w:tbl>
    <w:p>
      <w:pPr>
        <w:pStyle w:val="Heading4"/>
      </w:pPr>
      <w:r>
        <w:t>AÇIKLAMA:</w:t>
      </w:r>
    </w:p>
    <w:p>
      <w:r>
        <w:t>API endpoint'lerini dokümante et</w:t>
      </w:r>
    </w:p>
    <w:p>
      <w:pPr>
        <w:pStyle w:val="Heading4"/>
      </w:pPr>
      <w:r>
        <w:t>DİKKAT EDİLECEK NOKTALAR:</w:t>
      </w:r>
    </w:p>
    <w:p>
      <w:r>
        <w:br/>
        <w:t>• Developer experience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090: 📖 User Manual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2-3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089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📚 Documentation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Screenshot'lar ekle</w:t>
            </w:r>
          </w:p>
        </w:tc>
      </w:tr>
    </w:tbl>
    <w:p>
      <w:pPr>
        <w:pStyle w:val="Heading4"/>
      </w:pPr>
      <w:r>
        <w:t>AÇIKLAMA:</w:t>
      </w:r>
    </w:p>
    <w:p>
      <w:r>
        <w:t>Son kullanıcı kılavuzu yaz</w:t>
      </w:r>
    </w:p>
    <w:p>
      <w:pPr>
        <w:pStyle w:val="Heading4"/>
      </w:pPr>
      <w:r>
        <w:t>DİKKAT EDİLECEK NOKTALAR:</w:t>
      </w:r>
    </w:p>
    <w:p>
      <w:r>
        <w:br/>
        <w:t>• User adoption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091: 🔧 Technical Documentation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📚 Documentation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Code comment'ları</w:t>
            </w:r>
          </w:p>
        </w:tc>
      </w:tr>
    </w:tbl>
    <w:p>
      <w:pPr>
        <w:pStyle w:val="Heading4"/>
      </w:pPr>
      <w:r>
        <w:t>AÇIKLAMA:</w:t>
      </w:r>
    </w:p>
    <w:p>
      <w:r>
        <w:t>Teknik dokümantasyon yaz</w:t>
      </w:r>
    </w:p>
    <w:p>
      <w:pPr>
        <w:pStyle w:val="Heading4"/>
      </w:pPr>
      <w:r>
        <w:t>DİKKAT EDİLECEK NOKTALAR:</w:t>
      </w:r>
    </w:p>
    <w:p>
      <w:r>
        <w:br/>
        <w:t>• Maintenance için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092: 🚀 Deployment Guide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📚 Documentation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Step-by-step guide</w:t>
            </w:r>
          </w:p>
        </w:tc>
      </w:tr>
    </w:tbl>
    <w:p>
      <w:pPr>
        <w:pStyle w:val="Heading4"/>
      </w:pPr>
      <w:r>
        <w:t>AÇIKLAMA:</w:t>
      </w:r>
    </w:p>
    <w:p>
      <w:r>
        <w:t>Deployment talimatları yaz</w:t>
      </w:r>
    </w:p>
    <w:p>
      <w:pPr>
        <w:pStyle w:val="Heading4"/>
      </w:pPr>
      <w:r>
        <w:t>NASIL YAPILIR:</w:t>
      </w:r>
    </w:p>
    <w:p>
      <w:r>
        <w:br/>
        <w:t>1. Production Settings:</w:t>
        <w:br/>
        <w:t xml:space="preserve">   </w:t>
        <w:br/>
        <w:t xml:space="preserve">   # settings/production.py</w:t>
        <w:br/>
        <w:t xml:space="preserve">   DEBUG = False</w:t>
        <w:br/>
        <w:t xml:space="preserve">   ALLOWED_HOSTS = ['yourdomain.com', 'www.yourdomain.com']</w:t>
        <w:br/>
        <w:t xml:space="preserve">   </w:t>
        <w:br/>
        <w:t xml:space="preserve">   DATABASES = {</w:t>
        <w:br/>
        <w:t xml:space="preserve">       'default': {</w:t>
        <w:br/>
        <w:t xml:space="preserve">           'ENGINE': 'django.db.backends.postgresql',</w:t>
        <w:br/>
        <w:t xml:space="preserve">           'NAME': os.environ.get('DB_NAME'),</w:t>
        <w:br/>
        <w:t xml:space="preserve">           'USER': os.environ.get('DB_USER'),</w:t>
        <w:br/>
        <w:t xml:space="preserve">           'PASSWORD': os.environ.get('DB_PASSWORD'),</w:t>
        <w:br/>
        <w:t xml:space="preserve">           'HOST': os.environ.get('DB_HOST'),</w:t>
        <w:br/>
        <w:t xml:space="preserve">           'PORT': os.environ.get('DB_PORT'),</w:t>
        <w:br/>
        <w:t xml:space="preserve">       }</w:t>
        <w:br/>
        <w:t xml:space="preserve">   }</w:t>
        <w:br/>
        <w:br/>
        <w:t>2. Static Files:</w:t>
        <w:br/>
        <w:t xml:space="preserve">   python manage.py collectstatic</w:t>
        <w:br/>
        <w:br/>
        <w:t>3. Gunicorn (WSGI Server):</w:t>
        <w:br/>
        <w:t xml:space="preserve">   pip install gunicorn</w:t>
        <w:br/>
        <w:t xml:space="preserve">   gunicorn myproject.wsgi:application</w:t>
        <w:br/>
        <w:br/>
        <w:t>4. Nginx Configuration:</w:t>
        <w:br/>
        <w:t xml:space="preserve">   </w:t>
        <w:br/>
        <w:t xml:space="preserve">   server {</w:t>
        <w:br/>
        <w:t xml:space="preserve">       listen 80;</w:t>
        <w:br/>
        <w:t xml:space="preserve">       server_name yourdomain.com;</w:t>
        <w:br/>
        <w:t xml:space="preserve">       </w:t>
        <w:br/>
        <w:t xml:space="preserve">       location /static/ {</w:t>
        <w:br/>
        <w:t xml:space="preserve">           alias /path/to/static/files/;</w:t>
        <w:br/>
        <w:t xml:space="preserve">       }</w:t>
        <w:br/>
        <w:t xml:space="preserve">       </w:t>
        <w:br/>
        <w:t xml:space="preserve">       location / {</w:t>
        <w:br/>
        <w:t xml:space="preserve">           proxy_pass http://127.0.0.1:8000;</w:t>
        <w:br/>
        <w:t xml:space="preserve">           proxy_set_header Host $host;</w:t>
        <w:br/>
        <w:t xml:space="preserve">           proxy_set_header X-Real-IP $remote_addr;</w:t>
        <w:br/>
        <w:t xml:space="preserve">       }</w:t>
        <w:br/>
        <w:t xml:space="preserve">   }</w:t>
        <w:br/>
        <w:br/>
        <w:t>5. Environment Variables:</w:t>
        <w:br/>
        <w:t xml:space="preserve">   # .env file</w:t>
        <w:br/>
        <w:t xml:space="preserve">   SECRET_KEY=your-secret-key</w:t>
        <w:br/>
        <w:t xml:space="preserve">   DEBUG=False</w:t>
        <w:br/>
        <w:t xml:space="preserve">   DB_NAME=myproject</w:t>
        <w:br/>
        <w:t xml:space="preserve">   DB_USER=postgres</w:t>
        <w:br/>
        <w:t xml:space="preserve">   DB_PASSWORD=password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093: 📋 README.md Güncelle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📚 Documentation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Installation guide</w:t>
            </w:r>
          </w:p>
        </w:tc>
      </w:tr>
    </w:tbl>
    <w:p>
      <w:pPr>
        <w:pStyle w:val="Heading4"/>
      </w:pPr>
      <w:r>
        <w:t>AÇIKLAMA:</w:t>
      </w:r>
    </w:p>
    <w:p>
      <w:r>
        <w:t>GitHub README'yi detaylandır</w:t>
      </w:r>
    </w:p>
    <w:p>
      <w:pPr>
        <w:pStyle w:val="Heading4"/>
      </w:pPr>
      <w:r>
        <w:t>DİKKAT EDİLECEK NOKTALAR:</w:t>
      </w:r>
    </w:p>
    <w:p>
      <w:r>
        <w:br/>
        <w:t>• Open source için önemli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KALİTE GÜVENCESİ VE TEST</w:t>
      </w:r>
    </w:p>
    <w:p>
      <w:r>
        <w:t>Kapsamlı test süreçleri ve kalite kontrol işlemleri.</w:t>
      </w:r>
    </w:p>
    <w:p>
      <w:pPr>
        <w:pStyle w:val="Heading3"/>
      </w:pPr>
      <w:r>
        <w:t>ADIM 094: 🧪 Manual Testing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3-4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071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✅ QA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Test case'leri hazırla</w:t>
            </w:r>
          </w:p>
        </w:tc>
      </w:tr>
    </w:tbl>
    <w:p>
      <w:pPr>
        <w:pStyle w:val="Heading4"/>
      </w:pPr>
      <w:r>
        <w:t>AÇIKLAMA:</w:t>
      </w:r>
    </w:p>
    <w:p>
      <w:r>
        <w:t>Tüm özellikleri manuel olarak test et</w:t>
      </w:r>
    </w:p>
    <w:p>
      <w:pPr>
        <w:pStyle w:val="Heading4"/>
      </w:pPr>
      <w:r>
        <w:t>NASIL YAPILIR:</w:t>
      </w:r>
    </w:p>
    <w:p>
      <w:r>
        <w:br/>
        <w:t>1. Test Dosyası (tests.py):</w:t>
        <w:br/>
        <w:t xml:space="preserve">   </w:t>
        <w:br/>
        <w:t xml:space="preserve">   from django.test import TestCase</w:t>
        <w:br/>
        <w:t xml:space="preserve">   from django.urls import reverse</w:t>
        <w:br/>
        <w:t xml:space="preserve">   from .models import User</w:t>
        <w:br/>
        <w:br/>
        <w:t xml:space="preserve">   class UserModelTest(TestCase):</w:t>
        <w:br/>
        <w:t xml:space="preserve">       def setUp(self):</w:t>
        <w:br/>
        <w:t xml:space="preserve">           self.user = User.objects.create(</w:t>
        <w:br/>
        <w:t xml:space="preserve">               username='testuser',</w:t>
        <w:br/>
        <w:t xml:space="preserve">               email='test@example.com'</w:t>
        <w:br/>
        <w:t xml:space="preserve">           )</w:t>
        <w:br/>
        <w:br/>
        <w:t xml:space="preserve">       def test_user_creation(self):</w:t>
        <w:br/>
        <w:t xml:space="preserve">           self.assertEqual(self.user.username, 'testuser')</w:t>
        <w:br/>
        <w:t xml:space="preserve">           self.assertTrue(self.user.is_active)</w:t>
        <w:br/>
        <w:br/>
        <w:t xml:space="preserve">       def test_str_method(self):</w:t>
        <w:br/>
        <w:t xml:space="preserve">           self.assertEqual(str(self.user), 'testuser')</w:t>
        <w:br/>
        <w:br/>
        <w:t>2. View Test:</w:t>
        <w:br/>
        <w:t xml:space="preserve">   </w:t>
        <w:br/>
        <w:t xml:space="preserve">   class UserViewTest(TestCase):</w:t>
        <w:br/>
        <w:t xml:space="preserve">       def test_home_page(self):</w:t>
        <w:br/>
        <w:t xml:space="preserve">           response = self.client.get(reverse('home'))</w:t>
        <w:br/>
        <w:t xml:space="preserve">           self.assertEqual(response.status_code, 200)</w:t>
        <w:br/>
        <w:t xml:space="preserve">           self.assertContains(response, 'Welcome')</w:t>
        <w:br/>
        <w:br/>
        <w:t>3. Test Çalıştırma:</w:t>
        <w:br/>
        <w:t xml:space="preserve">   python manage.py test</w:t>
        <w:br/>
        <w:t xml:space="preserve">   python manage.py test myapp</w:t>
        <w:br/>
        <w:t xml:space="preserve">   python manage.py test myapp.tests.UserModelTest</w:t>
        <w:br/>
        <w:br/>
        <w:t>4. Coverage (Test Kapsamı):</w:t>
        <w:br/>
        <w:t xml:space="preserve">   pip install coverage</w:t>
        <w:br/>
        <w:t xml:space="preserve">   coverage run --source='.' manage.py test</w:t>
        <w:br/>
        <w:t xml:space="preserve">   coverage report</w:t>
        <w:br/>
        <w:t xml:space="preserve">   coverage html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095: 📱 Cross-browser Testing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✅ QA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Chrome, Firefox, Safari</w:t>
            </w:r>
          </w:p>
        </w:tc>
      </w:tr>
    </w:tbl>
    <w:p>
      <w:pPr>
        <w:pStyle w:val="Heading4"/>
      </w:pPr>
      <w:r>
        <w:t>AÇIKLAMA:</w:t>
      </w:r>
    </w:p>
    <w:p>
      <w:r>
        <w:t>Farklı browser'larda test et</w:t>
      </w:r>
    </w:p>
    <w:p>
      <w:pPr>
        <w:pStyle w:val="Heading4"/>
      </w:pPr>
      <w:r>
        <w:t>NASIL YAPILIR:</w:t>
      </w:r>
    </w:p>
    <w:p>
      <w:r>
        <w:br/>
        <w:t>1. Test Dosyası (tests.py):</w:t>
        <w:br/>
        <w:t xml:space="preserve">   </w:t>
        <w:br/>
        <w:t xml:space="preserve">   from django.test import TestCase</w:t>
        <w:br/>
        <w:t xml:space="preserve">   from django.urls import reverse</w:t>
        <w:br/>
        <w:t xml:space="preserve">   from .models import User</w:t>
        <w:br/>
        <w:br/>
        <w:t xml:space="preserve">   class UserModelTest(TestCase):</w:t>
        <w:br/>
        <w:t xml:space="preserve">       def setUp(self):</w:t>
        <w:br/>
        <w:t xml:space="preserve">           self.user = User.objects.create(</w:t>
        <w:br/>
        <w:t xml:space="preserve">               username='testuser',</w:t>
        <w:br/>
        <w:t xml:space="preserve">               email='test@example.com'</w:t>
        <w:br/>
        <w:t xml:space="preserve">           )</w:t>
        <w:br/>
        <w:br/>
        <w:t xml:space="preserve">       def test_user_creation(self):</w:t>
        <w:br/>
        <w:t xml:space="preserve">           self.assertEqual(self.user.username, 'testuser')</w:t>
        <w:br/>
        <w:t xml:space="preserve">           self.assertTrue(self.user.is_active)</w:t>
        <w:br/>
        <w:br/>
        <w:t xml:space="preserve">       def test_str_method(self):</w:t>
        <w:br/>
        <w:t xml:space="preserve">           self.assertEqual(str(self.user), 'testuser')</w:t>
        <w:br/>
        <w:br/>
        <w:t>2. View Test:</w:t>
        <w:br/>
        <w:t xml:space="preserve">   </w:t>
        <w:br/>
        <w:t xml:space="preserve">   class UserViewTest(TestCase):</w:t>
        <w:br/>
        <w:t xml:space="preserve">       def test_home_page(self):</w:t>
        <w:br/>
        <w:t xml:space="preserve">           response = self.client.get(reverse('home'))</w:t>
        <w:br/>
        <w:t xml:space="preserve">           self.assertEqual(response.status_code, 200)</w:t>
        <w:br/>
        <w:t xml:space="preserve">           self.assertContains(response, 'Welcome')</w:t>
        <w:br/>
        <w:br/>
        <w:t>3. Test Çalıştırma:</w:t>
        <w:br/>
        <w:t xml:space="preserve">   python manage.py test</w:t>
        <w:br/>
        <w:t xml:space="preserve">   python manage.py test myapp</w:t>
        <w:br/>
        <w:t xml:space="preserve">   python manage.py test myapp.tests.UserModelTest</w:t>
        <w:br/>
        <w:br/>
        <w:t>4. Coverage (Test Kapsamı):</w:t>
        <w:br/>
        <w:t xml:space="preserve">   pip install coverage</w:t>
        <w:br/>
        <w:t xml:space="preserve">   coverage run --source='.' manage.py test</w:t>
        <w:br/>
        <w:t xml:space="preserve">   coverage report</w:t>
        <w:br/>
        <w:t xml:space="preserve">   coverage html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096: 📱 Mobile Testing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✅ QA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Responsive tasarım kontrol</w:t>
            </w:r>
          </w:p>
        </w:tc>
      </w:tr>
    </w:tbl>
    <w:p>
      <w:pPr>
        <w:pStyle w:val="Heading4"/>
      </w:pPr>
      <w:r>
        <w:t>AÇIKLAMA:</w:t>
      </w:r>
    </w:p>
    <w:p>
      <w:r>
        <w:t>Mobil cihazlarda test et</w:t>
      </w:r>
    </w:p>
    <w:p>
      <w:pPr>
        <w:pStyle w:val="Heading4"/>
      </w:pPr>
      <w:r>
        <w:t>NASIL YAPILIR:</w:t>
      </w:r>
    </w:p>
    <w:p>
      <w:r>
        <w:br/>
        <w:t>1. Test Dosyası (tests.py):</w:t>
        <w:br/>
        <w:t xml:space="preserve">   </w:t>
        <w:br/>
        <w:t xml:space="preserve">   from django.test import TestCase</w:t>
        <w:br/>
        <w:t xml:space="preserve">   from django.urls import reverse</w:t>
        <w:br/>
        <w:t xml:space="preserve">   from .models import User</w:t>
        <w:br/>
        <w:br/>
        <w:t xml:space="preserve">   class UserModelTest(TestCase):</w:t>
        <w:br/>
        <w:t xml:space="preserve">       def setUp(self):</w:t>
        <w:br/>
        <w:t xml:space="preserve">           self.user = User.objects.create(</w:t>
        <w:br/>
        <w:t xml:space="preserve">               username='testuser',</w:t>
        <w:br/>
        <w:t xml:space="preserve">               email='test@example.com'</w:t>
        <w:br/>
        <w:t xml:space="preserve">           )</w:t>
        <w:br/>
        <w:br/>
        <w:t xml:space="preserve">       def test_user_creation(self):</w:t>
        <w:br/>
        <w:t xml:space="preserve">           self.assertEqual(self.user.username, 'testuser')</w:t>
        <w:br/>
        <w:t xml:space="preserve">           self.assertTrue(self.user.is_active)</w:t>
        <w:br/>
        <w:br/>
        <w:t xml:space="preserve">       def test_str_method(self):</w:t>
        <w:br/>
        <w:t xml:space="preserve">           self.assertEqual(str(self.user), 'testuser')</w:t>
        <w:br/>
        <w:br/>
        <w:t>2. View Test:</w:t>
        <w:br/>
        <w:t xml:space="preserve">   </w:t>
        <w:br/>
        <w:t xml:space="preserve">   class UserViewTest(TestCase):</w:t>
        <w:br/>
        <w:t xml:space="preserve">       def test_home_page(self):</w:t>
        <w:br/>
        <w:t xml:space="preserve">           response = self.client.get(reverse('home'))</w:t>
        <w:br/>
        <w:t xml:space="preserve">           self.assertEqual(response.status_code, 200)</w:t>
        <w:br/>
        <w:t xml:space="preserve">           self.assertContains(response, 'Welcome')</w:t>
        <w:br/>
        <w:br/>
        <w:t>3. Test Çalıştırma:</w:t>
        <w:br/>
        <w:t xml:space="preserve">   python manage.py test</w:t>
        <w:br/>
        <w:t xml:space="preserve">   python manage.py test myapp</w:t>
        <w:br/>
        <w:t xml:space="preserve">   python manage.py test myapp.tests.UserModelTest</w:t>
        <w:br/>
        <w:br/>
        <w:t>4. Coverage (Test Kapsamı):</w:t>
        <w:br/>
        <w:t xml:space="preserve">   pip install coverage</w:t>
        <w:br/>
        <w:t xml:space="preserve">   coverage run --source='.' manage.py test</w:t>
        <w:br/>
        <w:t xml:space="preserve">   coverage report</w:t>
        <w:br/>
        <w:t xml:space="preserve">   coverage html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097: ⚡ Load Testing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✅ QA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Apache Bench kullan</w:t>
            </w:r>
          </w:p>
        </w:tc>
      </w:tr>
    </w:tbl>
    <w:p>
      <w:pPr>
        <w:pStyle w:val="Heading4"/>
      </w:pPr>
      <w:r>
        <w:t>AÇIKLAMA:</w:t>
      </w:r>
    </w:p>
    <w:p>
      <w:r>
        <w:t>Yüksek trafik altında test et</w:t>
      </w:r>
    </w:p>
    <w:p>
      <w:pPr>
        <w:pStyle w:val="Heading4"/>
      </w:pPr>
      <w:r>
        <w:t>NASIL YAPILIR:</w:t>
      </w:r>
    </w:p>
    <w:p>
      <w:r>
        <w:br/>
        <w:t>1. Test Dosyası (tests.py):</w:t>
        <w:br/>
        <w:t xml:space="preserve">   </w:t>
        <w:br/>
        <w:t xml:space="preserve">   from django.test import TestCase</w:t>
        <w:br/>
        <w:t xml:space="preserve">   from django.urls import reverse</w:t>
        <w:br/>
        <w:t xml:space="preserve">   from .models import User</w:t>
        <w:br/>
        <w:br/>
        <w:t xml:space="preserve">   class UserModelTest(TestCase):</w:t>
        <w:br/>
        <w:t xml:space="preserve">       def setUp(self):</w:t>
        <w:br/>
        <w:t xml:space="preserve">           self.user = User.objects.create(</w:t>
        <w:br/>
        <w:t xml:space="preserve">               username='testuser',</w:t>
        <w:br/>
        <w:t xml:space="preserve">               email='test@example.com'</w:t>
        <w:br/>
        <w:t xml:space="preserve">           )</w:t>
        <w:br/>
        <w:br/>
        <w:t xml:space="preserve">       def test_user_creation(self):</w:t>
        <w:br/>
        <w:t xml:space="preserve">           self.assertEqual(self.user.username, 'testuser')</w:t>
        <w:br/>
        <w:t xml:space="preserve">           self.assertTrue(self.user.is_active)</w:t>
        <w:br/>
        <w:br/>
        <w:t xml:space="preserve">       def test_str_method(self):</w:t>
        <w:br/>
        <w:t xml:space="preserve">           self.assertEqual(str(self.user), 'testuser')</w:t>
        <w:br/>
        <w:br/>
        <w:t>2. View Test:</w:t>
        <w:br/>
        <w:t xml:space="preserve">   </w:t>
        <w:br/>
        <w:t xml:space="preserve">   class UserViewTest(TestCase):</w:t>
        <w:br/>
        <w:t xml:space="preserve">       def test_home_page(self):</w:t>
        <w:br/>
        <w:t xml:space="preserve">           response = self.client.get(reverse('home'))</w:t>
        <w:br/>
        <w:t xml:space="preserve">           self.assertEqual(response.status_code, 200)</w:t>
        <w:br/>
        <w:t xml:space="preserve">           self.assertContains(response, 'Welcome')</w:t>
        <w:br/>
        <w:br/>
        <w:t>3. Test Çalıştırma:</w:t>
        <w:br/>
        <w:t xml:space="preserve">   python manage.py test</w:t>
        <w:br/>
        <w:t xml:space="preserve">   python manage.py test myapp</w:t>
        <w:br/>
        <w:t xml:space="preserve">   python manage.py test myapp.tests.UserModelTest</w:t>
        <w:br/>
        <w:br/>
        <w:t>4. Coverage (Test Kapsamı):</w:t>
        <w:br/>
        <w:t xml:space="preserve">   pip install coverage</w:t>
        <w:br/>
        <w:t xml:space="preserve">   coverage run --source='.' manage.py test</w:t>
        <w:br/>
        <w:t xml:space="preserve">   coverage report</w:t>
        <w:br/>
        <w:t xml:space="preserve">   coverage html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098: 🔒 Security Testing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097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✅ QA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OWASP Top 10</w:t>
            </w:r>
          </w:p>
        </w:tc>
      </w:tr>
    </w:tbl>
    <w:p>
      <w:pPr>
        <w:pStyle w:val="Heading4"/>
      </w:pPr>
      <w:r>
        <w:t>AÇIKLAMA:</w:t>
      </w:r>
    </w:p>
    <w:p>
      <w:r>
        <w:t>Güvenlik açıklarını test et</w:t>
      </w:r>
    </w:p>
    <w:p>
      <w:pPr>
        <w:pStyle w:val="Heading4"/>
      </w:pPr>
      <w:r>
        <w:t>NASIL YAPILIR:</w:t>
      </w:r>
    </w:p>
    <w:p>
      <w:r>
        <w:br/>
        <w:t>1. Test Dosyası (tests.py):</w:t>
        <w:br/>
        <w:t xml:space="preserve">   </w:t>
        <w:br/>
        <w:t xml:space="preserve">   from django.test import TestCase</w:t>
        <w:br/>
        <w:t xml:space="preserve">   from django.urls import reverse</w:t>
        <w:br/>
        <w:t xml:space="preserve">   from .models import User</w:t>
        <w:br/>
        <w:br/>
        <w:t xml:space="preserve">   class UserModelTest(TestCase):</w:t>
        <w:br/>
        <w:t xml:space="preserve">       def setUp(self):</w:t>
        <w:br/>
        <w:t xml:space="preserve">           self.user = User.objects.create(</w:t>
        <w:br/>
        <w:t xml:space="preserve">               username='testuser',</w:t>
        <w:br/>
        <w:t xml:space="preserve">               email='test@example.com'</w:t>
        <w:br/>
        <w:t xml:space="preserve">           )</w:t>
        <w:br/>
        <w:br/>
        <w:t xml:space="preserve">       def test_user_creation(self):</w:t>
        <w:br/>
        <w:t xml:space="preserve">           self.assertEqual(self.user.username, 'testuser')</w:t>
        <w:br/>
        <w:t xml:space="preserve">           self.assertTrue(self.user.is_active)</w:t>
        <w:br/>
        <w:br/>
        <w:t xml:space="preserve">       def test_str_method(self):</w:t>
        <w:br/>
        <w:t xml:space="preserve">           self.assertEqual(str(self.user), 'testuser')</w:t>
        <w:br/>
        <w:br/>
        <w:t>2. View Test:</w:t>
        <w:br/>
        <w:t xml:space="preserve">   </w:t>
        <w:br/>
        <w:t xml:space="preserve">   class UserViewTest(TestCase):</w:t>
        <w:br/>
        <w:t xml:space="preserve">       def test_home_page(self):</w:t>
        <w:br/>
        <w:t xml:space="preserve">           response = self.client.get(reverse('home'))</w:t>
        <w:br/>
        <w:t xml:space="preserve">           self.assertEqual(response.status_code, 200)</w:t>
        <w:br/>
        <w:t xml:space="preserve">           self.assertContains(response, 'Welcome')</w:t>
        <w:br/>
        <w:br/>
        <w:t>3. Test Çalıştırma:</w:t>
        <w:br/>
        <w:t xml:space="preserve">   python manage.py test</w:t>
        <w:br/>
        <w:t xml:space="preserve">   python manage.py test myapp</w:t>
        <w:br/>
        <w:t xml:space="preserve">   python manage.py test myapp.tests.UserModelTest</w:t>
        <w:br/>
        <w:br/>
        <w:t>4. Coverage (Test Kapsamı):</w:t>
        <w:br/>
        <w:t xml:space="preserve">   pip install coverage</w:t>
        <w:br/>
        <w:t xml:space="preserve">   coverage run --source='.' manage.py test</w:t>
        <w:br/>
        <w:t xml:space="preserve">   coverage report</w:t>
        <w:br/>
        <w:t xml:space="preserve">   coverage html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099: 🐛 Bug Fixes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3-5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098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✅ QA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Priority sıralaması yap</w:t>
            </w:r>
          </w:p>
        </w:tc>
      </w:tr>
    </w:tbl>
    <w:p>
      <w:pPr>
        <w:pStyle w:val="Heading4"/>
      </w:pPr>
      <w:r>
        <w:t>AÇIKLAMA:</w:t>
      </w:r>
    </w:p>
    <w:p>
      <w:r>
        <w:t>Testte bulunan hataları düzelt</w:t>
      </w:r>
    </w:p>
    <w:p>
      <w:pPr>
        <w:pStyle w:val="Heading4"/>
      </w:pPr>
      <w:r>
        <w:t>DİKKAT EDİLECEK NOKTALAR:</w:t>
      </w:r>
    </w:p>
    <w:p>
      <w:r>
        <w:br/>
        <w:t>• Quality assurance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PROJE TAMAMLAMA VE LAUNCH</w:t>
      </w:r>
    </w:p>
    <w:p>
      <w:r>
        <w:t>Projenin tamamlanması ve canlı yayına çıkış süreçleri.</w:t>
      </w:r>
    </w:p>
    <w:p>
      <w:pPr>
        <w:pStyle w:val="Heading3"/>
      </w:pPr>
      <w:r>
        <w:t>ADIM 100: 🚀 Final Deployment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099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Launch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Backup aldıktan sonra</w:t>
            </w:r>
          </w:p>
        </w:tc>
      </w:tr>
    </w:tbl>
    <w:p>
      <w:pPr>
        <w:pStyle w:val="Heading4"/>
      </w:pPr>
      <w:r>
        <w:t>AÇIKLAMA:</w:t>
      </w:r>
    </w:p>
    <w:p>
      <w:r>
        <w:t>Son hali ile canlı yayın</w:t>
      </w:r>
    </w:p>
    <w:p>
      <w:pPr>
        <w:pStyle w:val="Heading4"/>
      </w:pPr>
      <w:r>
        <w:t>NASIL YAPILIR:</w:t>
      </w:r>
    </w:p>
    <w:p>
      <w:r>
        <w:br/>
        <w:t>1. Production Settings:</w:t>
        <w:br/>
        <w:t xml:space="preserve">   </w:t>
        <w:br/>
        <w:t xml:space="preserve">   # settings/production.py</w:t>
        <w:br/>
        <w:t xml:space="preserve">   DEBUG = False</w:t>
        <w:br/>
        <w:t xml:space="preserve">   ALLOWED_HOSTS = ['yourdomain.com', 'www.yourdomain.com']</w:t>
        <w:br/>
        <w:t xml:space="preserve">   </w:t>
        <w:br/>
        <w:t xml:space="preserve">   DATABASES = {</w:t>
        <w:br/>
        <w:t xml:space="preserve">       'default': {</w:t>
        <w:br/>
        <w:t xml:space="preserve">           'ENGINE': 'django.db.backends.postgresql',</w:t>
        <w:br/>
        <w:t xml:space="preserve">           'NAME': os.environ.get('DB_NAME'),</w:t>
        <w:br/>
        <w:t xml:space="preserve">           'USER': os.environ.get('DB_USER'),</w:t>
        <w:br/>
        <w:t xml:space="preserve">           'PASSWORD': os.environ.get('DB_PASSWORD'),</w:t>
        <w:br/>
        <w:t xml:space="preserve">           'HOST': os.environ.get('DB_HOST'),</w:t>
        <w:br/>
        <w:t xml:space="preserve">           'PORT': os.environ.get('DB_PORT'),</w:t>
        <w:br/>
        <w:t xml:space="preserve">       }</w:t>
        <w:br/>
        <w:t xml:space="preserve">   }</w:t>
        <w:br/>
        <w:br/>
        <w:t>2. Static Files:</w:t>
        <w:br/>
        <w:t xml:space="preserve">   python manage.py collectstatic</w:t>
        <w:br/>
        <w:br/>
        <w:t>3. Gunicorn (WSGI Server):</w:t>
        <w:br/>
        <w:t xml:space="preserve">   pip install gunicorn</w:t>
        <w:br/>
        <w:t xml:space="preserve">   gunicorn myproject.wsgi:application</w:t>
        <w:br/>
        <w:br/>
        <w:t>4. Nginx Configuration:</w:t>
        <w:br/>
        <w:t xml:space="preserve">   </w:t>
        <w:br/>
        <w:t xml:space="preserve">   server {</w:t>
        <w:br/>
        <w:t xml:space="preserve">       listen 80;</w:t>
        <w:br/>
        <w:t xml:space="preserve">       server_name yourdomain.com;</w:t>
        <w:br/>
        <w:t xml:space="preserve">       </w:t>
        <w:br/>
        <w:t xml:space="preserve">       location /static/ {</w:t>
        <w:br/>
        <w:t xml:space="preserve">           alias /path/to/static/files/;</w:t>
        <w:br/>
        <w:t xml:space="preserve">       }</w:t>
        <w:br/>
        <w:t xml:space="preserve">       </w:t>
        <w:br/>
        <w:t xml:space="preserve">       location / {</w:t>
        <w:br/>
        <w:t xml:space="preserve">           proxy_pass http://127.0.0.1:8000;</w:t>
        <w:br/>
        <w:t xml:space="preserve">           proxy_set_header Host $host;</w:t>
        <w:br/>
        <w:t xml:space="preserve">           proxy_set_header X-Real-IP $remote_addr;</w:t>
        <w:br/>
        <w:t xml:space="preserve">       }</w:t>
        <w:br/>
        <w:t xml:space="preserve">   }</w:t>
        <w:br/>
        <w:br/>
        <w:t>5. Environment Variables:</w:t>
        <w:br/>
        <w:t xml:space="preserve">   # .env file</w:t>
        <w:br/>
        <w:t xml:space="preserve">   SECRET_KEY=your-secret-key</w:t>
        <w:br/>
        <w:t xml:space="preserve">   DEBUG=False</w:t>
        <w:br/>
        <w:t xml:space="preserve">   DB_NAME=myproject</w:t>
        <w:br/>
        <w:t xml:space="preserve">   DB_USER=postgres</w:t>
        <w:br/>
        <w:t xml:space="preserve">   DB_PASSWORD=password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101: 📊 Post-launch Monitoring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🔴 Kritik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Launch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Error rate'leri izle</w:t>
            </w:r>
          </w:p>
        </w:tc>
      </w:tr>
    </w:tbl>
    <w:p>
      <w:pPr>
        <w:pStyle w:val="Heading4"/>
      </w:pPr>
      <w:r>
        <w:t>AÇIKLAMA:</w:t>
      </w:r>
    </w:p>
    <w:p>
      <w:r>
        <w:t>Canlı yayın sonrası takip</w:t>
      </w:r>
    </w:p>
    <w:p>
      <w:pPr>
        <w:pStyle w:val="Heading4"/>
      </w:pPr>
      <w:r>
        <w:t>DİKKAT EDİLECEK NOKTALAR:</w:t>
      </w:r>
    </w:p>
    <w:p>
      <w:r>
        <w:br/>
        <w:t>• Immediate issue response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102: 📈 Performance Review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2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Launch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Response time, load</w:t>
            </w:r>
          </w:p>
        </w:tc>
      </w:tr>
    </w:tbl>
    <w:p>
      <w:pPr>
        <w:pStyle w:val="Heading4"/>
      </w:pPr>
      <w:r>
        <w:t>AÇIKLAMA:</w:t>
      </w:r>
    </w:p>
    <w:p>
      <w:r>
        <w:t>Performance metrikleri analiz et</w:t>
      </w:r>
    </w:p>
    <w:p>
      <w:pPr>
        <w:pStyle w:val="Heading4"/>
      </w:pPr>
      <w:r>
        <w:t>NASIL YAPILIR:</w:t>
      </w:r>
    </w:p>
    <w:p>
      <w:r>
        <w:br/>
        <w:t>1. Function-Based View:</w:t>
        <w:br/>
        <w:t xml:space="preserve">   </w:t>
        <w:br/>
        <w:t xml:space="preserve">   def home(request):</w:t>
        <w:br/>
        <w:t xml:space="preserve">       if request.method == 'POST':</w:t>
        <w:br/>
        <w:t xml:space="preserve">           # POST işlemleri</w:t>
        <w:br/>
        <w:t xml:space="preserve">           pass</w:t>
        <w:br/>
        <w:t xml:space="preserve">       </w:t>
        <w:br/>
        <w:t xml:space="preserve">       context = {</w:t>
        <w:br/>
        <w:t xml:space="preserve">           'title': 'Ana Sayfa',</w:t>
        <w:br/>
        <w:t xml:space="preserve">           'users': User.objects.all()</w:t>
        <w:br/>
        <w:t xml:space="preserve">       }</w:t>
        <w:br/>
        <w:t xml:space="preserve">       return render(request, 'home.html', context)</w:t>
        <w:br/>
        <w:br/>
        <w:t>2. Class-Based View:</w:t>
        <w:br/>
        <w:t xml:space="preserve">   </w:t>
        <w:br/>
        <w:t xml:space="preserve">   class HomeView(TemplateView):</w:t>
        <w:br/>
        <w:t xml:space="preserve">       template_name = 'home.html'</w:t>
        <w:br/>
        <w:t xml:space="preserve">       </w:t>
        <w:br/>
        <w:t xml:space="preserve">       def get_context_data(self, **kwargs):</w:t>
        <w:br/>
        <w:t xml:space="preserve">           context = super().get_context_data(**kwargs)</w:t>
        <w:br/>
        <w:t xml:space="preserve">           context['users'] = User.objects.all()</w:t>
        <w:br/>
        <w:t xml:space="preserve">           return context</w:t>
        <w:br/>
        <w:br/>
        <w:t>3. URL Bağlama (urls.py):</w:t>
        <w:br/>
        <w:t xml:space="preserve">   </w:t>
        <w:br/>
        <w:t xml:space="preserve">   urlpatterns = [</w:t>
        <w:br/>
        <w:t xml:space="preserve">       path('', views.home, name='home'),</w:t>
        <w:br/>
        <w:t xml:space="preserve">       path('home/', HomeView.as_view(), name='home_class'),</w:t>
        <w:br/>
        <w:t xml:space="preserve">   ]</w:t>
        <w:br/>
        <w:br/>
        <w:t>4. Generic Views:</w:t>
        <w:br/>
        <w:t xml:space="preserve">   • ListView: Liste görünümü</w:t>
        <w:br/>
        <w:t xml:space="preserve">   • DetailView: Detay görünümü  </w:t>
        <w:br/>
        <w:t xml:space="preserve">   • CreateView: Oluşturma formu</w:t>
        <w:br/>
        <w:t xml:space="preserve">   • UpdateView: Güncelleme formu</w:t>
        <w:br/>
        <w:t xml:space="preserve">   • DeleteView: Silme onayı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103: 📝 Project Retrospective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Launch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Lessons learned</w:t>
            </w:r>
          </w:p>
        </w:tc>
      </w:tr>
    </w:tbl>
    <w:p>
      <w:pPr>
        <w:pStyle w:val="Heading4"/>
      </w:pPr>
      <w:r>
        <w:t>AÇIKLAMA:</w:t>
      </w:r>
    </w:p>
    <w:p>
      <w:r>
        <w:t>Proje retrospektifi yap</w:t>
      </w:r>
    </w:p>
    <w:p>
      <w:pPr>
        <w:pStyle w:val="Heading4"/>
      </w:pPr>
      <w:r>
        <w:t>DİKKAT EDİLECEK NOKTALAR:</w:t>
      </w:r>
    </w:p>
    <w:p>
      <w:r>
        <w:br/>
        <w:t>• Future project improvement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104: 🎉 Project Completion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1 gün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🎯 Launch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Final report hazırla</w:t>
            </w:r>
          </w:p>
        </w:tc>
      </w:tr>
    </w:tbl>
    <w:p>
      <w:pPr>
        <w:pStyle w:val="Heading4"/>
      </w:pPr>
      <w:r>
        <w:t>AÇIKLAMA:</w:t>
      </w:r>
    </w:p>
    <w:p>
      <w:r>
        <w:t>Proje tamamlama dokümantasyonu</w:t>
      </w:r>
    </w:p>
    <w:p>
      <w:pPr>
        <w:pStyle w:val="Heading4"/>
      </w:pPr>
      <w:r>
        <w:t>DİKKAT EDİLECEK NOKTALAR:</w:t>
      </w:r>
    </w:p>
    <w:p>
      <w:r>
        <w:br/>
        <w:t>• Official closure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BAKIM VE DESTEK</w:t>
      </w:r>
    </w:p>
    <w:p>
      <w:r>
        <w:t>Proje sonrası bakım, güncelleme ve destek süreçleri.</w:t>
      </w:r>
    </w:p>
    <w:p>
      <w:pPr>
        <w:pStyle w:val="Heading3"/>
      </w:pPr>
      <w:r>
        <w:t>ADIM 105: 🔄 Regular Updates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Sürekli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🔧 Maintenance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Security patch'leri</w:t>
            </w:r>
          </w:p>
        </w:tc>
      </w:tr>
    </w:tbl>
    <w:p>
      <w:pPr>
        <w:pStyle w:val="Heading4"/>
      </w:pPr>
      <w:r>
        <w:t>AÇIKLAMA:</w:t>
      </w:r>
    </w:p>
    <w:p>
      <w:r>
        <w:t>Düzenli güncelleme planı</w:t>
      </w:r>
    </w:p>
    <w:p>
      <w:pPr>
        <w:pStyle w:val="Heading4"/>
      </w:pPr>
      <w:r>
        <w:t>DİKKAT EDİLECEK NOKTALAR:</w:t>
      </w:r>
    </w:p>
    <w:p>
      <w:r>
        <w:br/>
        <w:t>• System maintenance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106: 📊 Analytics Review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Aylık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🔧 Maintenance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User behavior patterns</w:t>
            </w:r>
          </w:p>
        </w:tc>
      </w:tr>
    </w:tbl>
    <w:p>
      <w:pPr>
        <w:pStyle w:val="Heading4"/>
      </w:pPr>
      <w:r>
        <w:t>AÇIKLAMA:</w:t>
      </w:r>
    </w:p>
    <w:p>
      <w:r>
        <w:t>Kullanım analitikleri inceleme</w:t>
      </w:r>
    </w:p>
    <w:p>
      <w:pPr>
        <w:pStyle w:val="Heading4"/>
      </w:pPr>
      <w:r>
        <w:t>NASIL YAPILIR:</w:t>
      </w:r>
    </w:p>
    <w:p>
      <w:r>
        <w:br/>
        <w:t>1. Function-Based View:</w:t>
        <w:br/>
        <w:t xml:space="preserve">   </w:t>
        <w:br/>
        <w:t xml:space="preserve">   def home(request):</w:t>
        <w:br/>
        <w:t xml:space="preserve">       if request.method == 'POST':</w:t>
        <w:br/>
        <w:t xml:space="preserve">           # POST işlemleri</w:t>
        <w:br/>
        <w:t xml:space="preserve">           pass</w:t>
        <w:br/>
        <w:t xml:space="preserve">       </w:t>
        <w:br/>
        <w:t xml:space="preserve">       context = {</w:t>
        <w:br/>
        <w:t xml:space="preserve">           'title': 'Ana Sayfa',</w:t>
        <w:br/>
        <w:t xml:space="preserve">           'users': User.objects.all()</w:t>
        <w:br/>
        <w:t xml:space="preserve">       }</w:t>
        <w:br/>
        <w:t xml:space="preserve">       return render(request, 'home.html', context)</w:t>
        <w:br/>
        <w:br/>
        <w:t>2. Class-Based View:</w:t>
        <w:br/>
        <w:t xml:space="preserve">   </w:t>
        <w:br/>
        <w:t xml:space="preserve">   class HomeView(TemplateView):</w:t>
        <w:br/>
        <w:t xml:space="preserve">       template_name = 'home.html'</w:t>
        <w:br/>
        <w:t xml:space="preserve">       </w:t>
        <w:br/>
        <w:t xml:space="preserve">       def get_context_data(self, **kwargs):</w:t>
        <w:br/>
        <w:t xml:space="preserve">           context = super().get_context_data(**kwargs)</w:t>
        <w:br/>
        <w:t xml:space="preserve">           context['users'] = User.objects.all()</w:t>
        <w:br/>
        <w:t xml:space="preserve">           return context</w:t>
        <w:br/>
        <w:br/>
        <w:t>3. URL Bağlama (urls.py):</w:t>
        <w:br/>
        <w:t xml:space="preserve">   </w:t>
        <w:br/>
        <w:t xml:space="preserve">   urlpatterns = [</w:t>
        <w:br/>
        <w:t xml:space="preserve">       path('', views.home, name='home'),</w:t>
        <w:br/>
        <w:t xml:space="preserve">       path('home/', HomeView.as_view(), name='home_class'),</w:t>
        <w:br/>
        <w:t xml:space="preserve">   ]</w:t>
        <w:br/>
        <w:br/>
        <w:t>4. Generic Views:</w:t>
        <w:br/>
        <w:t xml:space="preserve">   • ListView: Liste görünümü</w:t>
        <w:br/>
        <w:t xml:space="preserve">   • DetailView: Detay görünümü  </w:t>
        <w:br/>
        <w:t xml:space="preserve">   • CreateView: Oluşturma formu</w:t>
        <w:br/>
        <w:t xml:space="preserve">   • UpdateView: Güncelleme formu</w:t>
        <w:br/>
        <w:t xml:space="preserve">   • DeleteView: Silme onayı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107: 🆕 Feature Requests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🟢 İyi Olur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Sürekli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🔧 Maintenance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User feedback priority</w:t>
            </w:r>
          </w:p>
        </w:tc>
      </w:tr>
    </w:tbl>
    <w:p>
      <w:pPr>
        <w:pStyle w:val="Heading4"/>
      </w:pPr>
      <w:r>
        <w:t>AÇIKLAMA:</w:t>
      </w:r>
    </w:p>
    <w:p>
      <w:r>
        <w:t>Yeni özellik talepleri değerlendirme</w:t>
      </w:r>
    </w:p>
    <w:p>
      <w:pPr>
        <w:pStyle w:val="Heading4"/>
      </w:pPr>
      <w:r>
        <w:t>DİKKAT EDİLECEK NOKTALAR:</w:t>
      </w:r>
    </w:p>
    <w:p>
      <w:r>
        <w:br/>
        <w:t>• Product evolution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ADIM 108: 🔒 Security Audits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Öncelik</w:t>
            </w:r>
          </w:p>
        </w:tc>
        <w:tc>
          <w:tcPr>
            <w:tcW w:type="dxa" w:w="4320"/>
          </w:tcPr>
          <w:p>
            <w:r>
              <w:t>🟡 Önemli</w:t>
            </w:r>
          </w:p>
        </w:tc>
      </w:tr>
      <w:tr>
        <w:tc>
          <w:tcPr>
            <w:tcW w:type="dxa" w:w="4320"/>
          </w:tcPr>
          <w:p>
            <w:r>
              <w:t>Tahmini Süre</w:t>
            </w:r>
          </w:p>
        </w:tc>
        <w:tc>
          <w:tcPr>
            <w:tcW w:type="dxa" w:w="4320"/>
          </w:tcPr>
          <w:p>
            <w:r>
              <w:t>3 Aylık</w:t>
            </w:r>
          </w:p>
        </w:tc>
      </w:tr>
      <w:tr>
        <w:tc>
          <w:tcPr>
            <w:tcW w:type="dxa" w:w="4320"/>
          </w:tcPr>
          <w:p>
            <w:r>
              <w:t>Bağımlılıklar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🔧 Maintenance</w:t>
            </w:r>
          </w:p>
        </w:tc>
      </w:tr>
      <w:tr>
        <w:tc>
          <w:tcPr>
            <w:tcW w:type="dxa" w:w="4320"/>
          </w:tcPr>
          <w:p>
            <w:r>
              <w:t>İpuçları</w:t>
            </w:r>
          </w:p>
        </w:tc>
        <w:tc>
          <w:tcPr>
            <w:tcW w:type="dxa" w:w="4320"/>
          </w:tcPr>
          <w:p>
            <w:r>
              <w:t>Vulnerability scanning</w:t>
            </w:r>
          </w:p>
        </w:tc>
      </w:tr>
    </w:tbl>
    <w:p>
      <w:pPr>
        <w:pStyle w:val="Heading4"/>
      </w:pPr>
      <w:r>
        <w:t>AÇIKLAMA:</w:t>
      </w:r>
    </w:p>
    <w:p>
      <w:r>
        <w:t>Düzenli güvenlik denetimleri</w:t>
      </w:r>
    </w:p>
    <w:p>
      <w:pPr>
        <w:pStyle w:val="Heading4"/>
      </w:pPr>
      <w:r>
        <w:t>DİKKAT EDİLECEK NOKTALAR:</w:t>
      </w:r>
    </w:p>
    <w:p>
      <w:r>
        <w:br/>
        <w:t>• Security maintenance</w:t>
        <w:br/>
        <w:t>• Adımı tamamlamadan sonrakine geçmeyin</w:t>
        <w:br/>
        <w:t>• Hata alırsanız önce dokümantasyonu kontrol edin</w:t>
        <w:br/>
        <w:t>• Stack Overflow ve Django documentation'ı kullanın</w:t>
        <w:br/>
        <w:t>• Backup almayı unutmayın</w:t>
        <w:br/>
        <w:t>• Git commit'lerini düzenli yapın</w:t>
        <w:br/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pPr>
        <w:pStyle w:val="Heading1"/>
      </w:pPr>
      <w:r>
        <w:t>4. YAYGYN HATALAR VE ÇÖZÜMLER</w:t>
      </w:r>
    </w:p>
    <w:p>
      <w:r>
        <w:br/>
        <w:t>Bu bölümde Django geliştirme sürecinde sık karşılaşılan hatalar ve çözüm yolları yer almaktadır.</w:t>
        <w:br/>
        <w:br/>
        <w:t>IMPORT HATALARI:</w:t>
        <w:br/>
        <w:t>❌ ModuleNotFoundError: No module named 'django'</w:t>
        <w:br/>
        <w:t>✅ Virtual environment aktif olup olmadığını kontrol edin</w:t>
        <w:br/>
        <w:br/>
        <w:t>❌ ImportError: cannot import name 'User' from 'django.contrib.auth.models'</w:t>
        <w:br/>
        <w:t>✅ Import statement'ı kontrol edin: from django.contrib.auth.models import User</w:t>
        <w:br/>
        <w:br/>
        <w:t>VERİTABANI HATALARI:</w:t>
        <w:br/>
        <w:t>❌ django.db.utils.OperationalError: no such table</w:t>
        <w:br/>
        <w:t>✅ Migration'ları çalıştırın: python manage.py migrate</w:t>
        <w:br/>
        <w:br/>
        <w:t>❌ UNIQUE constraint failed</w:t>
        <w:br/>
        <w:t>✅ Duplicate veri var, önceki veriyi silin veya unique=False yapın</w:t>
        <w:br/>
        <w:br/>
        <w:t>URL HATALARI:</w:t>
        <w:br/>
        <w:t>❌ NoReverseMatch at / Reverse for 'home' not found</w:t>
        <w:br/>
        <w:t>✅ urls.py'da 'home' adında bir URL pattern olup olmadığını kontrol edin</w:t>
        <w:br/>
        <w:br/>
        <w:t>❌ Page not found (404)</w:t>
        <w:br/>
        <w:t>✅ URL pattern'i doğru yazılmış mı kontrol edin</w:t>
        <w:br/>
        <w:br/>
        <w:t>TEMPLATE HATALARI:</w:t>
        <w:br/>
        <w:t>❌ TemplateDoesNotExist at /</w:t>
        <w:br/>
        <w:t>✅ Template dosyasının doğru yerde olup olmadığını kontrol edin</w:t>
        <w:br/>
        <w:br/>
        <w:t>❌ Invalid block tag: 'endfor'</w:t>
        <w:br/>
        <w:t>✅ {% for %} ve {% endfor %} eşleşmesini kontrol edin</w:t>
        <w:br/>
        <w:br/>
        <w:t>STATIC FILES HATALARI:</w:t>
        <w:br/>
        <w:t>❌ Static files yüklenmiyor</w:t>
        <w:br/>
        <w:t>✅ python manage.py collectstatic çalıştırın</w:t>
        <w:br/>
        <w:t>✅ STATIC_URL ve STATIC_ROOT ayarlarını kontrol edin</w:t>
        <w:br/>
        <w:br/>
        <w:t>GÜVENLİK HATALARI:</w:t>
        <w:br/>
        <w:t>❌ Forbidden (CSRF token missing)</w:t>
        <w:br/>
        <w:t>✅ Form'larda {% csrf_token %} eklemeyi unutmayın</w:t>
        <w:br/>
        <w:br/>
        <w:t>❌ DisallowedHost at /</w:t>
        <w:br/>
        <w:t>✅ ALLOWED_HOSTS ayarını kontrol edin</w:t>
        <w:br/>
      </w:r>
    </w:p>
    <w:p>
      <w:r>
        <w:br w:type="page"/>
      </w:r>
    </w:p>
    <w:p>
      <w:pPr>
        <w:pStyle w:val="Heading1"/>
      </w:pPr>
      <w:r>
        <w:t>5. İPUÇLARI VE BEST PRACTICES</w:t>
      </w:r>
    </w:p>
    <w:p>
      <w:r>
        <w:br/>
        <w:t>Bu bölümde Django development sürecini hızlandıracak ve kaliteyi artıracak ipuçları bulacaksınız.</w:t>
        <w:br/>
        <w:br/>
        <w:t>GELİŞTİRME İPUÇLARI:</w:t>
        <w:br/>
        <w:t>• Django Debug Toolbar kullanın - SQL query'leri görebilirsiniz</w:t>
        <w:br/>
        <w:t>• Shell kullanmayı öğrenin: python manage.py shell</w:t>
        <w:br/>
        <w:t>• Django admin'i customize edin - development sürecini hızlandırır</w:t>
        <w:br/>
        <w:t>• Fixture'lar ile test data oluşturun</w:t>
        <w:br/>
        <w:t>• Management command'ları yazın tekrarlayan işler için</w:t>
        <w:br/>
        <w:t>• django-extensions paketini kurun (shell_plus, reset_db vs.)</w:t>
        <w:br/>
        <w:br/>
        <w:t>KOD KALİTESİ:</w:t>
        <w:br/>
        <w:t>• PEP 8 standartlarına uyun</w:t>
        <w:br/>
        <w:t>• Black code formatter kullanın</w:t>
        <w:br/>
        <w:t>• flake8 ile linting yapın</w:t>
        <w:br/>
        <w:t>• Type hints kullanın (Python 3.5+)</w:t>
        <w:br/>
        <w:t>• Docstring yazın fonksiyonlar için</w:t>
        <w:br/>
        <w:t>• Magic number kullanmayın, constant tanımlayın</w:t>
        <w:br/>
        <w:br/>
        <w:t>PERFORMANs:</w:t>
        <w:br/>
        <w:t>• select_related() ve prefetch_related() kullanın N+1 problem için</w:t>
        <w:br/>
        <w:t>• Database index'leri ekleyin sık sorgulanan alanlara</w:t>
        <w:br/>
        <w:t>• Caching kullanın (Redis önerilir)</w:t>
        <w:br/>
        <w:t>• pagination kullanın uzun listeler için</w:t>
        <w:br/>
        <w:t>• Static files için CDN kullanın</w:t>
        <w:br/>
        <w:t>• Database query'leri optimize edin</w:t>
        <w:br/>
        <w:br/>
        <w:t>GÜVENLİK:</w:t>
        <w:br/>
        <w:t>• Hiçbir zaman DEBUG=True ile production'a çıkmayın</w:t>
        <w:br/>
        <w:t>• SECRET_KEY'i güvenli tutun ve rotate edin</w:t>
        <w:br/>
        <w:t>• HTTPS kullanın production'da</w:t>
        <w:br/>
        <w:t>• User input'larını validate edin</w:t>
        <w:br/>
        <w:t>• SQL injection'a karşı ORM kullanın</w:t>
        <w:br/>
        <w:t>• XSS'e karşı template escaping aktif olsun</w:t>
        <w:br/>
        <w:br/>
        <w:t>DEPLOYMENT:</w:t>
        <w:br/>
        <w:t>• Environment variables kullanın hassas bilgiler için</w:t>
        <w:br/>
        <w:t>• Separate settings dosyaları kullanın (dev/staging/prod)</w:t>
        <w:br/>
        <w:t>• Automated deployment setup edin (CI/CD)</w:t>
        <w:br/>
        <w:t>• Database backup stratejinizi belirleyin</w:t>
        <w:br/>
        <w:t>• Monitoring ve logging sistemini kurun</w:t>
        <w:br/>
        <w:t>• Health check endpoint'i ekleyin</w:t>
        <w:br/>
        <w:br/>
        <w:t>PROJE YÖNETİMİ:</w:t>
        <w:br/>
        <w:t>• Git flow kullanın</w:t>
        <w:br/>
        <w:t>• Meaningful commit message'ları yazın</w:t>
        <w:br/>
        <w:t>• Branch protection rules ekleyin</w:t>
        <w:br/>
        <w:t>• Code review sürecini uygulayın</w:t>
        <w:br/>
        <w:t>• Documentation güncel tutun</w:t>
        <w:br/>
        <w:t>• Issue tracking kullanın (GitHub Issues, Jira)</w:t>
        <w:br/>
        <w:br/>
        <w:t>TEST STRATEGY:</w:t>
        <w:br/>
        <w:t>• Test-driven development (TDD) approach'u deneyin</w:t>
        <w:br/>
        <w:t>• Unit test coverage'ı %80+ tutun</w:t>
        <w:br/>
        <w:t>• Integration test yazın kritik flow'lar için</w:t>
        <w:br/>
        <w:t>• Factory boy kullanın test data için</w:t>
        <w:br/>
        <w:t>• Continuous integration setup edin</w:t>
        <w:br/>
        <w:t>• Load testing yapın production öncesi</w:t>
        <w:br/>
        <w:br/>
        <w:t>ÖĞRENİM KAYNAKLARI:</w:t>
        <w:br/>
        <w:t>• Django documentation (docs.djangoproject.com)</w:t>
        <w:br/>
        <w:t>• Django Girls Tutorial</w:t>
        <w:br/>
        <w:t>• Two Scoops of Django (kitap)</w:t>
        <w:br/>
        <w:t>• Classy Class-Based Views (ccbv.co.uk)</w:t>
        <w:br/>
        <w:t>• Django packages (djangopackages.org)</w:t>
        <w:br/>
        <w:t>• Real Python Django tutorials</w:t>
        <w:br/>
        <w:br/>
        <w:t>VERİMLİLİK:</w:t>
        <w:br/>
        <w:t>• IDE shortcuts öğrenin (VS Code/PyCharm)</w:t>
        <w:br/>
        <w:t>• Terminal shortcuts kullanın</w:t>
        <w:br/>
        <w:t>• Snippet'lar oluşturun sık kullanılan kod parçaları için</w:t>
        <w:br/>
        <w:t>• Multiple monitor setup yapın mümkünse</w:t>
        <w:br/>
        <w:t>• Pomodoro tekniği kullanın focus için</w:t>
        <w:br/>
        <w:t>• Regular break'ler alın burnout'u önlemek için</w:t>
        <w:br/>
      </w:r>
    </w:p>
    <w:p>
      <w:r>
        <w:br w:type="page"/>
      </w:r>
    </w:p>
    <w:p>
      <w:pPr>
        <w:pStyle w:val="Heading1"/>
      </w:pPr>
      <w:r>
        <w:t>6. KAYNAKLAR VE REFERANSLAR</w:t>
      </w:r>
    </w:p>
    <w:p>
      <w:r>
        <w:br/>
        <w:t>Django geliştirme sürecinde ihtiyaç duyabileceğiniz kaynaklar:</w:t>
        <w:br/>
        <w:br/>
        <w:t>RESMİ DOKÜMANTASYON:</w:t>
        <w:br/>
        <w:t>• Django Documentation: https://docs.djangoproject.com/</w:t>
        <w:br/>
        <w:t>• Django REST Framework: https://www.django-rest-framework.org/</w:t>
        <w:br/>
        <w:t>• Django Tutorial: https://docs.djangoproject.com/en/stable/intro/tutorial01/</w:t>
        <w:br/>
        <w:br/>
        <w:t>ÖĞRETİM KAYNAKLARI:</w:t>
        <w:br/>
        <w:t>• Django Girls Tutorial: https://tutorial.djangogirls.org/</w:t>
        <w:br/>
        <w:t>• Mozilla Django Tutorial: https://developer.mozilla.org/en-US/docs/Learn/Server-side/Django</w:t>
        <w:br/>
        <w:t>• Real Python Django: https://realpython.com/tutorials/django/</w:t>
        <w:br/>
        <w:t>• Django for Beginners (kitap): William S. Vincent</w:t>
        <w:br/>
        <w:t>• Two Scoops of Django (kitap): Daniel ve Audrey Feldroy</w:t>
        <w:br/>
        <w:br/>
        <w:t>ARAÇLAR VE PAKETLER:</w:t>
        <w:br/>
        <w:t>• Django Debug Toolbar: Debug ve profiling</w:t>
        <w:br/>
        <w:t>• Django Extensions: Faydalı management command'ları</w:t>
        <w:br/>
        <w:t>• Pillow: Image processing</w:t>
        <w:br/>
        <w:t>• Celery: Background tasks</w:t>
        <w:br/>
        <w:t>• Redis: Caching ve message broker</w:t>
        <w:br/>
        <w:t>• Gunicorn: WSGI server</w:t>
        <w:br/>
        <w:t>• Nginx: Web server ve reverse proxy</w:t>
        <w:br/>
        <w:br/>
        <w:t>TEST ARAÇLARI:</w:t>
        <w:br/>
        <w:t>• Factory Boy: Test data generation</w:t>
        <w:br/>
        <w:t>• Pytest-django: Gelişmiş test framework</w:t>
        <w:br/>
        <w:t>• Coverage.py: Test coverage ölçümü</w:t>
        <w:br/>
        <w:t>• Selenium: Browser automation</w:t>
        <w:br/>
        <w:br/>
        <w:t>DEPLOYMENT PLATFORMLARI:</w:t>
        <w:br/>
        <w:t>• Heroku: Kolay deployment</w:t>
        <w:br/>
        <w:t>• DigitalOcean: VPS hosting</w:t>
        <w:br/>
        <w:t>• AWS: Cloud services</w:t>
        <w:br/>
        <w:t>• PythonAnywhere: Python hosting</w:t>
        <w:br/>
        <w:t>• Railway: Modern deployment platform</w:t>
        <w:br/>
        <w:br/>
        <w:t>CODE QUALITY:</w:t>
        <w:br/>
        <w:t>• Black: Code formatter</w:t>
        <w:br/>
        <w:t>• flake8: Linting</w:t>
        <w:br/>
        <w:t>• isort: Import sorting</w:t>
        <w:br/>
        <w:t>• pre-commit: Git hooks</w:t>
        <w:br/>
        <w:t>• mypy: Type checking</w:t>
        <w:br/>
        <w:br/>
        <w:t>VERİTABANI ARAÇLARI:</w:t>
        <w:br/>
        <w:t>• PostgreSQL: Production database</w:t>
        <w:br/>
        <w:t>• pgAdmin: PostgreSQL GUI</w:t>
        <w:br/>
        <w:t>• DBeaver: Universal database tool</w:t>
        <w:br/>
        <w:t>• Redis CLI: Redis command line</w:t>
        <w:br/>
        <w:br/>
        <w:t>MONİTORING:</w:t>
        <w:br/>
        <w:t>• Sentry: Error tracking</w:t>
        <w:br/>
        <w:t>• New Relic: Performance monitoring</w:t>
        <w:br/>
        <w:t>• DataDog: Infrastructure monitoring</w:t>
        <w:br/>
        <w:t>• Uptime Robot: Uptime monitoring</w:t>
        <w:br/>
        <w:br/>
        <w:t>TOPLULUK KAYNAKLARI:</w:t>
        <w:br/>
        <w:t>• Django Forum: https://forum.djangoproject.com/</w:t>
        <w:br/>
        <w:t>• r/django (Reddit): https://reddit.com/r/django</w:t>
        <w:br/>
        <w:t>• Django Discord: Django community chat</w:t>
        <w:br/>
        <w:t>• Stack Overflow: Programming Q&amp;A</w:t>
        <w:br/>
        <w:t>• GitHub: Open source Django projects</w:t>
        <w:br/>
        <w:br/>
        <w:t>BLOGLAR VE NEWSLETTER:</w:t>
        <w:br/>
        <w:t>• Django News: Weekly newsletter</w:t>
        <w:br/>
        <w:t>• Real Python: Python tutorials</w:t>
        <w:br/>
        <w:t>• Planet Django: Django blog aggregator</w:t>
        <w:br/>
        <w:t>• Django Tricks: Tips and tricks</w:t>
        <w:br/>
        <w:t>• Simple is Better Than Complex: Django tutorials</w:t>
        <w:br/>
        <w:br/>
        <w:t>GÜVENLİK KAYNAKLARI:</w:t>
        <w:br/>
        <w:t>• OWASP: Web application security</w:t>
        <w:br/>
        <w:t>• Django Security Documentation</w:t>
        <w:br/>
        <w:t>• Python Security: Security best practices</w:t>
        <w:br/>
        <w:t>• Security Headers: HTTP security headers</w:t>
        <w:br/>
        <w:br/>
        <w:t xml:space="preserve">Bu kaynakları bookmark'layın ve ihtiyaç duyduğunuzda başvurun. Django topluluğu çok yardımseverdir, </w:t>
        <w:br/>
        <w:t>sorularınızı forum ve Discord kanallarında sorabilirsiniz.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