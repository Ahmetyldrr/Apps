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🚀 DJANGO PROJESİ GELİŞTİRME KILAVUZU - BÖLÜM 3</w:t>
      </w:r>
    </w:p>
    <w:p>
      <w:pPr>
        <w:pStyle w:val="Heading1"/>
      </w:pPr>
      <w:r>
        <w:t>🗄️ Veritabanı Tasarımı ve Model Oluşturma</w:t>
      </w:r>
    </w:p>
    <w:p>
      <w:r>
        <w:br w:type="page"/>
      </w:r>
    </w:p>
    <w:p>
      <w:pPr>
        <w:pStyle w:val="Heading1"/>
      </w:pPr>
      <w:r>
        <w:t>🗄️ 4. VERİTABANI ŞEMASI TASARLA</w:t>
      </w:r>
    </w:p>
    <w:p>
      <w:pPr>
        <w:pStyle w:val="Heading2"/>
      </w:pPr>
      <w:r>
        <w:t>🎯 Ne Yapacaksın?</w:t>
      </w:r>
    </w:p>
    <w:p>
      <w:r>
        <w:t>Projenin tüm veri ihtiyaçlarını analiz et, tabloları ve ilişkileri tasarla.</w:t>
      </w:r>
    </w:p>
    <w:p>
      <w:pPr>
        <w:pStyle w:val="Heading3"/>
      </w:pPr>
      <w:r>
        <w:t>📝 Yapılacaklar:</w:t>
      </w:r>
    </w:p>
    <w:p>
      <w:pPr>
        <w:pStyle w:val="ListBullet"/>
      </w:pPr>
      <w:r>
        <w:t>• Entity-Relationship Diagram (ERD) çiz</w:t>
      </w:r>
    </w:p>
    <w:p>
      <w:pPr>
        <w:pStyle w:val="ListBullet"/>
      </w:pPr>
      <w:r>
        <w:t>• Ana varlıkları (entities) belirle</w:t>
      </w:r>
    </w:p>
    <w:p>
      <w:pPr>
        <w:pStyle w:val="ListBullet"/>
      </w:pPr>
      <w:r>
        <w:t>• Tablolar arası ilişkileri tanımla (1:1, 1:N, N:N)</w:t>
      </w:r>
    </w:p>
    <w:p>
      <w:pPr>
        <w:pStyle w:val="ListBullet"/>
      </w:pPr>
      <w:r>
        <w:t>• Her tablonun alanlarını listele</w:t>
      </w:r>
    </w:p>
    <w:p>
      <w:pPr>
        <w:pStyle w:val="ListBullet"/>
      </w:pPr>
      <w:r>
        <w:t>• Primary key ve foreign key'leri belirle</w:t>
      </w:r>
    </w:p>
    <w:p>
      <w:pPr>
        <w:pStyle w:val="ListBullet"/>
      </w:pPr>
      <w:r>
        <w:t>• Normalizasyon kurallarını uygula</w:t>
      </w:r>
    </w:p>
    <w:p>
      <w:pPr>
        <w:pStyle w:val="Heading3"/>
      </w:pPr>
      <w:r>
        <w:t>💡 Örnek Proje: E-Ticaret Veritabanı</w:t>
      </w:r>
    </w:p>
    <w:p>
      <w:pPr>
        <w:pStyle w:val="Heading4"/>
      </w:pPr>
      <w:r>
        <w:t>🔹 Ana Tablolar: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Tablo Adı</w:t>
            </w:r>
          </w:p>
        </w:tc>
        <w:tc>
          <w:tcPr>
            <w:tcW w:type="dxa" w:w="2880"/>
          </w:tcPr>
          <w:p>
            <w:r>
              <w:t>Açıklama</w:t>
            </w:r>
          </w:p>
        </w:tc>
        <w:tc>
          <w:tcPr>
            <w:tcW w:type="dxa" w:w="2880"/>
          </w:tcPr>
          <w:p>
            <w:r>
              <w:t>Ana Alanlar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Kullanıcı bilgileri</w:t>
            </w:r>
          </w:p>
        </w:tc>
        <w:tc>
          <w:tcPr>
            <w:tcW w:type="dxa" w:w="2880"/>
          </w:tcPr>
          <w:p>
            <w:r>
              <w:t>id, username, email, password, first_name, last_name, is_active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Ürün kategorileri</w:t>
            </w:r>
          </w:p>
        </w:tc>
        <w:tc>
          <w:tcPr>
            <w:tcW w:type="dxa" w:w="2880"/>
          </w:tcPr>
          <w:p>
            <w:r>
              <w:t>id, name, slug, description, parent_category</w:t>
            </w:r>
          </w:p>
        </w:tc>
      </w:tr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Ürün bilgileri</w:t>
            </w:r>
          </w:p>
        </w:tc>
        <w:tc>
          <w:tcPr>
            <w:tcW w:type="dxa" w:w="2880"/>
          </w:tcPr>
          <w:p>
            <w:r>
              <w:t>id, name, slug, description, price, stock, category, image</w:t>
            </w:r>
          </w:p>
        </w:tc>
      </w:tr>
      <w:tr>
        <w:tc>
          <w:tcPr>
            <w:tcW w:type="dxa" w:w="2880"/>
          </w:tcPr>
          <w:p>
            <w:r>
              <w:t>Cart</w:t>
            </w:r>
          </w:p>
        </w:tc>
        <w:tc>
          <w:tcPr>
            <w:tcW w:type="dxa" w:w="2880"/>
          </w:tcPr>
          <w:p>
            <w:r>
              <w:t>Alışveriş sepeti</w:t>
            </w:r>
          </w:p>
        </w:tc>
        <w:tc>
          <w:tcPr>
            <w:tcW w:type="dxa" w:w="2880"/>
          </w:tcPr>
          <w:p>
            <w:r>
              <w:t>id, user, created_at, updated_at</w:t>
            </w:r>
          </w:p>
        </w:tc>
      </w:tr>
      <w:tr>
        <w:tc>
          <w:tcPr>
            <w:tcW w:type="dxa" w:w="2880"/>
          </w:tcPr>
          <w:p>
            <w:r>
              <w:t>CartItem</w:t>
            </w:r>
          </w:p>
        </w:tc>
        <w:tc>
          <w:tcPr>
            <w:tcW w:type="dxa" w:w="2880"/>
          </w:tcPr>
          <w:p>
            <w:r>
              <w:t>Sepet ürünleri</w:t>
            </w:r>
          </w:p>
        </w:tc>
        <w:tc>
          <w:tcPr>
            <w:tcW w:type="dxa" w:w="2880"/>
          </w:tcPr>
          <w:p>
            <w:r>
              <w:t>id, cart, product, quantity, price</w:t>
            </w:r>
          </w:p>
        </w:tc>
      </w:tr>
      <w:tr>
        <w:tc>
          <w:tcPr>
            <w:tcW w:type="dxa" w:w="2880"/>
          </w:tcPr>
          <w:p>
            <w:r>
              <w:t>Order</w:t>
            </w:r>
          </w:p>
        </w:tc>
        <w:tc>
          <w:tcPr>
            <w:tcW w:type="dxa" w:w="2880"/>
          </w:tcPr>
          <w:p>
            <w:r>
              <w:t>Siparişler</w:t>
            </w:r>
          </w:p>
        </w:tc>
        <w:tc>
          <w:tcPr>
            <w:tcW w:type="dxa" w:w="2880"/>
          </w:tcPr>
          <w:p>
            <w:r>
              <w:t>id, user, total_amount, status, created_at, shipping_address</w:t>
            </w:r>
          </w:p>
        </w:tc>
      </w:tr>
      <w:tr>
        <w:tc>
          <w:tcPr>
            <w:tcW w:type="dxa" w:w="2880"/>
          </w:tcPr>
          <w:p>
            <w:r>
              <w:t>OrderItem</w:t>
            </w:r>
          </w:p>
        </w:tc>
        <w:tc>
          <w:tcPr>
            <w:tcW w:type="dxa" w:w="2880"/>
          </w:tcPr>
          <w:p>
            <w:r>
              <w:t>Sipariş kalemleri</w:t>
            </w:r>
          </w:p>
        </w:tc>
        <w:tc>
          <w:tcPr>
            <w:tcW w:type="dxa" w:w="2880"/>
          </w:tcPr>
          <w:p>
            <w:r>
              <w:t>id, order, product, quantity, price</w:t>
            </w:r>
          </w:p>
        </w:tc>
      </w:tr>
      <w:tr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2880"/>
          </w:tcPr>
          <w:p>
            <w:r>
              <w:t>Adres bilgileri</w:t>
            </w:r>
          </w:p>
        </w:tc>
        <w:tc>
          <w:tcPr>
            <w:tcW w:type="dxa" w:w="2880"/>
          </w:tcPr>
          <w:p>
            <w:r>
              <w:t>id, user, title, address_line, city, country, postal_code</w:t>
            </w:r>
          </w:p>
        </w:tc>
      </w:tr>
    </w:tbl>
    <w:p>
      <w:pPr>
        <w:pStyle w:val="Heading4"/>
      </w:pPr>
      <w:r>
        <w:t>🔹 İlişki Türleri:</w:t>
      </w:r>
    </w:p>
    <w:p>
      <w:pPr>
        <w:pStyle w:val="ListBullet"/>
      </w:pPr>
      <w:r>
        <w:t>• User → Address (1:N) - Bir kullanıcının birden fazla adresi olabilir</w:t>
      </w:r>
    </w:p>
    <w:p>
      <w:pPr>
        <w:pStyle w:val="ListBullet"/>
      </w:pPr>
      <w:r>
        <w:t>• Category → Product (1:N) - Bir kategoride birden fazla ürün olabilir</w:t>
      </w:r>
    </w:p>
    <w:p>
      <w:pPr>
        <w:pStyle w:val="ListBullet"/>
      </w:pPr>
      <w:r>
        <w:t>• User → Cart (1:1) - Her kullanıcının bir sepeti var</w:t>
      </w:r>
    </w:p>
    <w:p>
      <w:pPr>
        <w:pStyle w:val="ListBullet"/>
      </w:pPr>
      <w:r>
        <w:t>• Cart → CartItem (1:N) - Sepette birden fazla ürün olabilir</w:t>
      </w:r>
    </w:p>
    <w:p>
      <w:pPr>
        <w:pStyle w:val="ListBullet"/>
      </w:pPr>
      <w:r>
        <w:t>• User → Order (1:N) - Kullanıcının birden fazla siparişi olabilir</w:t>
      </w:r>
    </w:p>
    <w:p>
      <w:pPr>
        <w:pStyle w:val="ListBullet"/>
      </w:pPr>
      <w:r>
        <w:t>• Order → OrderItem (1:N) - Siparişte birden fazla ürün olabilir</w:t>
      </w:r>
    </w:p>
    <w:p>
      <w:pPr>
        <w:pStyle w:val="Heading1"/>
      </w:pPr>
      <w:r>
        <w:t>🏗️ 5. DJANGO MODELLERİNİ OLUŞTUR</w:t>
      </w:r>
    </w:p>
    <w:p>
      <w:pPr>
        <w:pStyle w:val="Heading2"/>
      </w:pPr>
      <w:r>
        <w:t>🎯 Ne Yapacaksın?</w:t>
      </w:r>
    </w:p>
    <w:p>
      <w:r>
        <w:t>Tasarladığın veritabanı şemasını Django modellerine dönüştür.</w:t>
      </w:r>
    </w:p>
    <w:p>
      <w:pPr>
        <w:pStyle w:val="Heading3"/>
      </w:pPr>
      <w:r>
        <w:t>📝 Yapılacaklar:</w:t>
      </w:r>
    </w:p>
    <w:p>
      <w:pPr>
        <w:pStyle w:val="ListBullet"/>
      </w:pPr>
      <w:r>
        <w:t>• Her app için models.py dosyasında model sınıflarını yaz</w:t>
      </w:r>
    </w:p>
    <w:p>
      <w:pPr>
        <w:pStyle w:val="ListBullet"/>
      </w:pPr>
      <w:r>
        <w:t>• Doğru field tiplerini seç</w:t>
      </w:r>
    </w:p>
    <w:p>
      <w:pPr>
        <w:pStyle w:val="ListBullet"/>
      </w:pPr>
      <w:r>
        <w:t>• İlişkileri doğru şekilde tanımla (ForeignKey, ManyToMany, OneToOne)</w:t>
      </w:r>
    </w:p>
    <w:p>
      <w:pPr>
        <w:pStyle w:val="ListBullet"/>
      </w:pPr>
      <w:r>
        <w:t>• Meta sınıflarını ekle (verbose_name, ordering, db_table)</w:t>
      </w:r>
    </w:p>
    <w:p>
      <w:pPr>
        <w:pStyle w:val="ListBullet"/>
      </w:pPr>
      <w:r>
        <w:t>• __str__ metodlarını yaz</w:t>
      </w:r>
    </w:p>
    <w:p>
      <w:pPr>
        <w:pStyle w:val="ListBullet"/>
      </w:pPr>
      <w:r>
        <w:t>• Validation metodları ekle</w:t>
      </w:r>
    </w:p>
    <w:p>
      <w:pPr>
        <w:pStyle w:val="Heading3"/>
      </w:pPr>
      <w:r>
        <w:t>💡 Örnek Model: Product</w:t>
      </w:r>
    </w:p>
    <w:p>
      <w:r>
        <w:rPr>
          <w:rFonts w:ascii="Courier New" w:hAnsi="Courier New"/>
        </w:rPr>
        <w:br/>
        <w:t>from django.db import models</w:t>
        <w:br/>
        <w:t>from django.urls import reverse</w:t>
        <w:br/>
        <w:t>from django.contrib.auth.models import User</w:t>
        <w:br/>
        <w:br/>
        <w:t>class Category(models.Model):</w:t>
        <w:br/>
        <w:t xml:space="preserve">    name = models.CharField(max_length=100, verbose_name="Kategori Adı")</w:t>
        <w:br/>
        <w:t xml:space="preserve">    slug = models.SlugField(max_length=100, unique=True)</w:t>
        <w:br/>
        <w:t xml:space="preserve">    description = models.TextField(blank=True, verbose_name="Açıklama")</w:t>
        <w:br/>
        <w:t xml:space="preserve">    parent = models.ForeignKey('self', on_delete=models.CASCADE, </w:t>
        <w:br/>
        <w:t xml:space="preserve">                              null=True, blank=True, </w:t>
        <w:br/>
        <w:t xml:space="preserve">                              related_name='children')</w:t>
        <w:br/>
        <w:t xml:space="preserve">    created_at = models.DateTimeField(auto_now_add=True)</w:t>
        <w:br/>
        <w:t xml:space="preserve">    </w:t>
        <w:br/>
        <w:t xml:space="preserve">    class Meta:</w:t>
        <w:br/>
        <w:t xml:space="preserve">        verbose_name = "Kategori"</w:t>
        <w:br/>
        <w:t xml:space="preserve">        verbose_name_plural = "Kategoriler"</w:t>
        <w:br/>
        <w:t xml:space="preserve">        ordering = ['name']</w:t>
        <w:br/>
        <w:t xml:space="preserve">        </w:t>
        <w:br/>
        <w:t xml:space="preserve">    def __str__(self):</w:t>
        <w:br/>
        <w:t xml:space="preserve">        return self.name</w:t>
        <w:br/>
        <w:br/>
        <w:t>class Product(models.Model):</w:t>
        <w:br/>
        <w:t xml:space="preserve">    STOCK_STATUS = [</w:t>
        <w:br/>
        <w:t xml:space="preserve">        ('in_stock', 'Stokta'),</w:t>
        <w:br/>
        <w:t xml:space="preserve">        ('out_of_stock', 'Stok Yok'),</w:t>
        <w:br/>
        <w:t xml:space="preserve">        ('discontinued', 'Üretim Durduruldu'),</w:t>
        <w:br/>
        <w:t xml:space="preserve">    ]</w:t>
        <w:br/>
        <w:t xml:space="preserve">    </w:t>
        <w:br/>
        <w:t xml:space="preserve">    name = models.CharField(max_length=200, verbose_name="Ürün Adı")</w:t>
        <w:br/>
        <w:t xml:space="preserve">    slug = models.SlugField(max_length=200, unique=True)</w:t>
        <w:br/>
        <w:t xml:space="preserve">    description = models.TextField(verbose_name="Ürün Açıklaması")</w:t>
        <w:br/>
        <w:t xml:space="preserve">    price = models.DecimalField(max_digits=10, decimal_places=2, </w:t>
        <w:br/>
        <w:t xml:space="preserve">                               verbose_name="Fiyat")</w:t>
        <w:br/>
        <w:t xml:space="preserve">    stock_quantity = models.PositiveIntegerField(default=0, </w:t>
        <w:br/>
        <w:t xml:space="preserve">                                               verbose_name="Stok Miktarı")</w:t>
        <w:br/>
        <w:t xml:space="preserve">    stock_status = models.CharField(max_length=20, </w:t>
        <w:br/>
        <w:t xml:space="preserve">                                  choices=STOCK_STATUS,</w:t>
        <w:br/>
        <w:t xml:space="preserve">                                  default='in_stock')</w:t>
        <w:br/>
        <w:t xml:space="preserve">    category = models.ForeignKey(Category, on_delete=models.CASCADE,</w:t>
        <w:br/>
        <w:t xml:space="preserve">                               related_name='products')</w:t>
        <w:br/>
        <w:t xml:space="preserve">    image = models.ImageField(upload_to='products/', </w:t>
        <w:br/>
        <w:t xml:space="preserve">                            blank=True, null=True)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is_active = models.BooleanField(default=True)</w:t>
        <w:br/>
        <w:t xml:space="preserve">    </w:t>
        <w:br/>
        <w:t xml:space="preserve">    class Meta:</w:t>
        <w:br/>
        <w:t xml:space="preserve">        verbose_name = "Ürün"</w:t>
        <w:br/>
        <w:t xml:space="preserve">        verbose_name_plural = "Ürünler"</w:t>
        <w:br/>
        <w:t xml:space="preserve">        ordering = ['-created_at']</w:t>
        <w:br/>
        <w:t xml:space="preserve">        indexes = [</w:t>
        <w:br/>
        <w:t xml:space="preserve">            models.Index(fields=['slug']),</w:t>
        <w:br/>
        <w:t xml:space="preserve">            models.Index(fields=['category']),</w:t>
        <w:br/>
        <w:t xml:space="preserve">            models.Index(fields=['price']),</w:t>
        <w:br/>
        <w:t xml:space="preserve">        ]</w:t>
        <w:br/>
        <w:t xml:space="preserve">    </w:t>
        <w:br/>
        <w:t xml:space="preserve">    def __str__(self):</w:t>
        <w:br/>
        <w:t xml:space="preserve">        return self.name</w:t>
        <w:br/>
        <w:t xml:space="preserve">    </w:t>
        <w:br/>
        <w:t xml:space="preserve">    def get_absolute_url(self):</w:t>
        <w:br/>
        <w:t xml:space="preserve">        return reverse('product_detail', args=[self.slug])</w:t>
        <w:br/>
        <w:t xml:space="preserve">    </w:t>
        <w:br/>
        <w:t xml:space="preserve">    def is_in_stock(self):</w:t>
        <w:br/>
        <w:t xml:space="preserve">        return self.stock_quantity &gt; 0 and self.stock_status == 'in_stock'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