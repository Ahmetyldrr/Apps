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🚀 DJANGO PROJESİ OTOMATIK OLUŞTURMA TALİMATNAMESİ</w:t>
      </w:r>
    </w:p>
    <w:p>
      <w:r>
        <w:t>Bu talimatname ile GitHub Copilot'a Django projenizi baştan sona oluşturması için gerekli tüm bilgileri sağlayabilirsiniz. Aşağıdaki alanları doldurun ve bu dosyayı Copilot'a vererek projenizin otomatik olarak oluşturulmasını isteyin.</w:t>
      </w:r>
    </w:p>
    <w:p>
      <w:r>
        <w:br w:type="page"/>
      </w:r>
    </w:p>
    <w:p>
      <w:pPr>
        <w:pStyle w:val="Heading1"/>
      </w:pPr>
      <w:r>
        <w:t>📋 PROJE TEMEL BİLGİLERİ</w:t>
      </w:r>
    </w:p>
    <w:p>
      <w:pPr>
        <w:pStyle w:val="Heading2"/>
      </w:pPr>
      <w:r>
        <w:t>🎯 Proje Tanımı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Proje Adı:</w:t>
            </w:r>
          </w:p>
        </w:tc>
        <w:tc>
          <w:tcPr>
            <w:tcW w:type="dxa" w:w="4320"/>
          </w:tcPr>
          <w:p>
            <w:r>
              <w:t>[Projenizin adını yazın - örn: eticaret_sitesi]</w:t>
            </w:r>
          </w:p>
        </w:tc>
      </w:tr>
      <w:tr>
        <w:tc>
          <w:tcPr>
            <w:tcW w:type="dxa" w:w="4320"/>
          </w:tcPr>
          <w:p>
            <w:r>
              <w:t>Proje Açıklaması:</w:t>
            </w:r>
          </w:p>
        </w:tc>
        <w:tc>
          <w:tcPr>
            <w:tcW w:type="dxa" w:w="4320"/>
          </w:tcPr>
          <w:p>
            <w:r>
              <w:t>[Projenin ne yaptığını kısaca açıklayın - örn: Online kitap satış sitesi]</w:t>
            </w:r>
          </w:p>
        </w:tc>
      </w:tr>
      <w:tr>
        <w:tc>
          <w:tcPr>
            <w:tcW w:type="dxa" w:w="4320"/>
          </w:tcPr>
          <w:p>
            <w:r>
              <w:t>Hedef Kitle:</w:t>
            </w:r>
          </w:p>
        </w:tc>
        <w:tc>
          <w:tcPr>
            <w:tcW w:type="dxa" w:w="4320"/>
          </w:tcPr>
          <w:p>
            <w:r>
              <w:t>[Kimler kullanacak - örn: Kitap severler, öğrenciler]</w:t>
            </w:r>
          </w:p>
        </w:tc>
      </w:tr>
      <w:tr>
        <w:tc>
          <w:tcPr>
            <w:tcW w:type="dxa" w:w="4320"/>
          </w:tcPr>
          <w:p>
            <w:r>
              <w:t>Ana Özellikler:</w:t>
            </w:r>
          </w:p>
        </w:tc>
        <w:tc>
          <w:tcPr>
            <w:tcW w:type="dxa" w:w="4320"/>
          </w:tcPr>
          <w:p>
            <w:r>
              <w:t>[Temel özellikleri listeleyin - örn: Ürün katalogu, sepet, ödeme, kullanıcı kayıt]</w:t>
            </w:r>
          </w:p>
        </w:tc>
      </w:tr>
      <w:tr>
        <w:tc>
          <w:tcPr>
            <w:tcW w:type="dxa" w:w="4320"/>
          </w:tcPr>
          <w:p>
            <w:r>
              <w:t>Proje Türü:</w:t>
            </w:r>
          </w:p>
        </w:tc>
        <w:tc>
          <w:tcPr>
            <w:tcW w:type="dxa" w:w="4320"/>
          </w:tcPr>
          <w:p>
            <w:r>
              <w:t>[E-ticaret, Blog, CRM, Portfolio, vb.]</w:t>
            </w:r>
          </w:p>
        </w:tc>
      </w:tr>
    </w:tbl>
    <w:p>
      <w:pPr>
        <w:pStyle w:val="Heading2"/>
      </w:pPr>
      <w:r>
        <w:t>🏗️ Teknik Gereksinimler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Django Versiyonu:</w:t>
            </w:r>
          </w:p>
        </w:tc>
        <w:tc>
          <w:tcPr>
            <w:tcW w:type="dxa" w:w="4320"/>
          </w:tcPr>
          <w:p>
            <w:r>
              <w:t>[Örn: 5.0.x, 4.2.x LTS]</w:t>
            </w:r>
          </w:p>
        </w:tc>
      </w:tr>
      <w:tr>
        <w:tc>
          <w:tcPr>
            <w:tcW w:type="dxa" w:w="4320"/>
          </w:tcPr>
          <w:p>
            <w:r>
              <w:t>Python Versiyonu:</w:t>
            </w:r>
          </w:p>
        </w:tc>
        <w:tc>
          <w:tcPr>
            <w:tcW w:type="dxa" w:w="4320"/>
          </w:tcPr>
          <w:p>
            <w:r>
              <w:t>[Örn: 3.11, 3.12]</w:t>
            </w:r>
          </w:p>
        </w:tc>
      </w:tr>
      <w:tr>
        <w:tc>
          <w:tcPr>
            <w:tcW w:type="dxa" w:w="4320"/>
          </w:tcPr>
          <w:p>
            <w:r>
              <w:t>Veritabanı:</w:t>
            </w:r>
          </w:p>
        </w:tc>
        <w:tc>
          <w:tcPr>
            <w:tcW w:type="dxa" w:w="4320"/>
          </w:tcPr>
          <w:p>
            <w:r>
              <w:t>[PostgreSQL / MySQL / SQLite]</w:t>
            </w:r>
          </w:p>
        </w:tc>
      </w:tr>
      <w:tr>
        <w:tc>
          <w:tcPr>
            <w:tcW w:type="dxa" w:w="4320"/>
          </w:tcPr>
          <w:p>
            <w:r>
              <w:t>Cache:</w:t>
            </w:r>
          </w:p>
        </w:tc>
        <w:tc>
          <w:tcPr>
            <w:tcW w:type="dxa" w:w="4320"/>
          </w:tcPr>
          <w:p>
            <w:r>
              <w:t>[Redis / Memcached / Yok]</w:t>
            </w:r>
          </w:p>
        </w:tc>
      </w:tr>
      <w:tr>
        <w:tc>
          <w:tcPr>
            <w:tcW w:type="dxa" w:w="4320"/>
          </w:tcPr>
          <w:p>
            <w:r>
              <w:t>Frontend Framework:</w:t>
            </w:r>
          </w:p>
        </w:tc>
        <w:tc>
          <w:tcPr>
            <w:tcW w:type="dxa" w:w="4320"/>
          </w:tcPr>
          <w:p>
            <w:r>
              <w:t>[Bootstrap / Tailwind / Custom CSS / React]</w:t>
            </w:r>
          </w:p>
        </w:tc>
      </w:tr>
      <w:tr>
        <w:tc>
          <w:tcPr>
            <w:tcW w:type="dxa" w:w="4320"/>
          </w:tcPr>
          <w:p>
            <w:r>
              <w:t>API:</w:t>
            </w:r>
          </w:p>
        </w:tc>
        <w:tc>
          <w:tcPr>
            <w:tcW w:type="dxa" w:w="4320"/>
          </w:tcPr>
          <w:p>
            <w:r>
              <w:t>[Django REST Framework gerekli mi? Evet/Hayır]</w:t>
            </w:r>
          </w:p>
        </w:tc>
      </w:tr>
    </w:tbl>
    <w:p>
      <w:pPr>
        <w:pStyle w:val="Heading1"/>
      </w:pPr>
      <w:r>
        <w:t>🎨 KULLANICI ARAYÜZÜ VE TASARIM</w:t>
      </w:r>
    </w:p>
    <w:p>
      <w:pPr>
        <w:pStyle w:val="Heading2"/>
      </w:pPr>
      <w:r>
        <w:t>📱 Sayfalar ve İşlevsellik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Ana Sayfalar:</w:t>
            </w:r>
          </w:p>
        </w:tc>
        <w:tc>
          <w:tcPr>
            <w:tcW w:type="dxa" w:w="4320"/>
          </w:tcPr>
          <w:p>
            <w:r>
              <w:t>[Hangi sayfalar olacak - örn: Ana sayfa, ürün listesi, ürün detay, sepet, ödeme, profil]</w:t>
            </w:r>
          </w:p>
        </w:tc>
      </w:tr>
      <w:tr>
        <w:tc>
          <w:tcPr>
            <w:tcW w:type="dxa" w:w="4320"/>
          </w:tcPr>
          <w:p>
            <w:r>
              <w:t>Kullanıcı Türleri:</w:t>
            </w:r>
          </w:p>
        </w:tc>
        <w:tc>
          <w:tcPr>
            <w:tcW w:type="dxa" w:w="4320"/>
          </w:tcPr>
          <w:p>
            <w:r>
              <w:t>☐ Misafir kullanıcı\n☐ Kayıtlı kullanıcı\n☐ Admin/Yönetici\n☐ Satıcı</w:t>
            </w:r>
          </w:p>
        </w:tc>
      </w:tr>
      <w:tr>
        <w:tc>
          <w:tcPr>
            <w:tcW w:type="dxa" w:w="4320"/>
          </w:tcPr>
          <w:p>
            <w:r>
              <w:t>Özel İşlevler:</w:t>
            </w:r>
          </w:p>
        </w:tc>
        <w:tc>
          <w:tcPr>
            <w:tcW w:type="dxa" w:w="4320"/>
          </w:tcPr>
          <w:p>
            <w:r>
              <w:t>[Ekstra özellikler - örn: Wishlist, yorumlar, puanlama, kupon sistemi, kargo takibi]</w:t>
            </w:r>
          </w:p>
        </w:tc>
      </w:tr>
      <w:tr>
        <w:tc>
          <w:tcPr>
            <w:tcW w:type="dxa" w:w="4320"/>
          </w:tcPr>
          <w:p>
            <w:r>
              <w:t>Navigation Yapısı:</w:t>
            </w:r>
          </w:p>
        </w:tc>
        <w:tc>
          <w:tcPr>
            <w:tcW w:type="dxa" w:w="4320"/>
          </w:tcPr>
          <w:p>
            <w:r>
              <w:t>[Menü yapısı, breadcrumb, arama özellikleri]</w:t>
            </w:r>
          </w:p>
        </w:tc>
      </w:tr>
    </w:tbl>
    <w:p>
      <w:pPr>
        <w:pStyle w:val="Heading2"/>
      </w:pPr>
      <w:r>
        <w:t>🎨 Tasarım Tercihleri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Renk Teması:</w:t>
            </w:r>
          </w:p>
        </w:tc>
        <w:tc>
          <w:tcPr>
            <w:tcW w:type="dxa" w:w="4320"/>
          </w:tcPr>
          <w:p>
            <w:r>
              <w:t>[Örn: Mavi-beyaz, koyu tema, minimalist]</w:t>
            </w:r>
          </w:p>
        </w:tc>
      </w:tr>
      <w:tr>
        <w:tc>
          <w:tcPr>
            <w:tcW w:type="dxa" w:w="4320"/>
          </w:tcPr>
          <w:p>
            <w:r>
              <w:t>Stil:</w:t>
            </w:r>
          </w:p>
        </w:tc>
        <w:tc>
          <w:tcPr>
            <w:tcW w:type="dxa" w:w="4320"/>
          </w:tcPr>
          <w:p>
            <w:r>
              <w:t>[Modern, klasik, minimalist, renkli]</w:t>
            </w:r>
          </w:p>
        </w:tc>
      </w:tr>
      <w:tr>
        <w:tc>
          <w:tcPr>
            <w:tcW w:type="dxa" w:w="4320"/>
          </w:tcPr>
          <w:p>
            <w:r>
              <w:t>Logo/Marka:</w:t>
            </w:r>
          </w:p>
        </w:tc>
        <w:tc>
          <w:tcPr>
            <w:tcW w:type="dxa" w:w="4320"/>
          </w:tcPr>
          <w:p>
            <w:r>
              <w:t>[Var/Yok - varsa açıklama]</w:t>
            </w:r>
          </w:p>
        </w:tc>
      </w:tr>
      <w:tr>
        <w:tc>
          <w:tcPr>
            <w:tcW w:type="dxa" w:w="4320"/>
          </w:tcPr>
          <w:p>
            <w:r>
              <w:t>Layout:</w:t>
            </w:r>
          </w:p>
        </w:tc>
        <w:tc>
          <w:tcPr>
            <w:tcW w:type="dxa" w:w="4320"/>
          </w:tcPr>
          <w:p>
            <w:r>
              <w:t>[Fixed width, fluid, responsive, mobile-first]</w:t>
            </w:r>
          </w:p>
        </w:tc>
      </w:tr>
    </w:tbl>
    <w:p>
      <w:pPr>
        <w:pStyle w:val="Heading1"/>
      </w:pPr>
      <w:r>
        <w:t>🗄️ VERİTABANI YAPISI VE MODELLER</w:t>
      </w:r>
    </w:p>
    <w:p>
      <w:pPr>
        <w:pStyle w:val="Heading2"/>
      </w:pPr>
      <w:r>
        <w:t>📊 Ana Veri Modelleri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Gerekli Modeller:</w:t>
            </w:r>
          </w:p>
        </w:tc>
        <w:tc>
          <w:tcPr>
            <w:tcW w:type="dxa" w:w="4320"/>
          </w:tcPr>
          <w:p>
            <w:r>
              <w:t>[Hangi ana modeller olacak - örn: User, Product, Category, Order, Cart]</w:t>
            </w:r>
          </w:p>
        </w:tc>
      </w:tr>
      <w:tr>
        <w:tc>
          <w:tcPr>
            <w:tcW w:type="dxa" w:w="4320"/>
          </w:tcPr>
          <w:p>
            <w:r>
              <w:t>Model İlişkileri:</w:t>
            </w:r>
          </w:p>
        </w:tc>
        <w:tc>
          <w:tcPr>
            <w:tcW w:type="dxa" w:w="4320"/>
          </w:tcPr>
          <w:p>
            <w:r>
              <w:t>[ForeignKey, ManyToMany, OneToOne ilişkileri açıklayın]</w:t>
            </w:r>
          </w:p>
        </w:tc>
      </w:tr>
      <w:tr>
        <w:tc>
          <w:tcPr>
            <w:tcW w:type="dxa" w:w="4320"/>
          </w:tcPr>
          <w:p>
            <w:r>
              <w:t>Özel Alanlar:</w:t>
            </w:r>
          </w:p>
        </w:tc>
        <w:tc>
          <w:tcPr>
            <w:tcW w:type="dxa" w:w="4320"/>
          </w:tcPr>
          <w:p>
            <w:r>
              <w:t>[Özel field'lar, validation kuralları, meta bilgiler]</w:t>
            </w:r>
          </w:p>
        </w:tc>
      </w:tr>
    </w:tbl>
    <w:p>
      <w:r>
        <w:t>Örnek Model Yapısı:</w:t>
      </w:r>
    </w:p>
    <w:p>
      <w:r>
        <w:rPr>
          <w:rFonts w:ascii="Courier New" w:hAnsi="Courier New"/>
          <w:sz w:val="18"/>
        </w:rPr>
        <w:br/>
        <w:t>Product Model:</w:t>
        <w:br/>
        <w:t>- name: CharField(max_length=200)</w:t>
        <w:br/>
        <w:t>- description: TextField</w:t>
        <w:br/>
        <w:t>- price: DecimalField(max_digits=10, decimal_places=2)</w:t>
        <w:br/>
        <w:t>- stock_quantity: IntegerField</w:t>
        <w:br/>
        <w:t>- category: ForeignKey(Category)</w:t>
        <w:br/>
        <w:t>- images: ImageField (çoklu resim gerekli mi?)</w:t>
        <w:br/>
        <w:t>- tags: ManyToManyField (etiket sistemi)</w:t>
        <w:br/>
        <w:t>- created_at: DateTimeField(auto_now_add=True)</w:t>
        <w:br/>
        <w:t>- updated_at: DateTimeField(auto_now=True)</w:t>
        <w:br/>
        <w:t>- is_active: BooleanField(default=True)</w:t>
        <w:br/>
      </w:r>
    </w:p>
    <w:p>
      <w:pPr>
        <w:pStyle w:val="Heading1"/>
      </w:pPr>
      <w:r>
        <w:t>🔐 GÜVENLİK VE KULLANICI YÖNETİMİ</w:t>
      </w:r>
    </w:p>
    <w:p>
      <w:pPr>
        <w:pStyle w:val="Heading2"/>
      </w:pPr>
      <w:r>
        <w:t>👤 Kimlik Doğrulama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Kayıt Sistemi:</w:t>
            </w:r>
          </w:p>
        </w:tc>
        <w:tc>
          <w:tcPr>
            <w:tcW w:type="dxa" w:w="4320"/>
          </w:tcPr>
          <w:p>
            <w:r>
              <w:t>[Email/Kullanıcı adı ile kayıt]</w:t>
            </w:r>
          </w:p>
        </w:tc>
      </w:tr>
      <w:tr>
        <w:tc>
          <w:tcPr>
            <w:tcW w:type="dxa" w:w="4320"/>
          </w:tcPr>
          <w:p>
            <w:r>
              <w:t>Giriş Seçenekleri:</w:t>
            </w:r>
          </w:p>
        </w:tc>
        <w:tc>
          <w:tcPr>
            <w:tcW w:type="dxa" w:w="4320"/>
          </w:tcPr>
          <w:p>
            <w:r>
              <w:t>[Email/Username + şifre, sosyal medya girişi]</w:t>
            </w:r>
          </w:p>
        </w:tc>
      </w:tr>
      <w:tr>
        <w:tc>
          <w:tcPr>
            <w:tcW w:type="dxa" w:w="4320"/>
          </w:tcPr>
          <w:p>
            <w:r>
              <w:t>Sosyal Giriş:</w:t>
            </w:r>
          </w:p>
        </w:tc>
        <w:tc>
          <w:tcPr>
            <w:tcW w:type="dxa" w:w="4320"/>
          </w:tcPr>
          <w:p>
            <w:r>
              <w:t>[Google, Facebook, GitHub - hangilerini istiyorsanız]</w:t>
            </w:r>
          </w:p>
        </w:tc>
      </w:tr>
      <w:tr>
        <w:tc>
          <w:tcPr>
            <w:tcW w:type="dxa" w:w="4320"/>
          </w:tcPr>
          <w:p>
            <w:r>
              <w:t>Email Doğrulama:</w:t>
            </w:r>
          </w:p>
        </w:tc>
        <w:tc>
          <w:tcPr>
            <w:tcW w:type="dxa" w:w="4320"/>
          </w:tcPr>
          <w:p>
            <w:r>
              <w:t>[Gerekli/Gerekli değil]</w:t>
            </w:r>
          </w:p>
        </w:tc>
      </w:tr>
      <w:tr>
        <w:tc>
          <w:tcPr>
            <w:tcW w:type="dxa" w:w="4320"/>
          </w:tcPr>
          <w:p>
            <w:r>
              <w:t>Şifre Sıfırlama:</w:t>
            </w:r>
          </w:p>
        </w:tc>
        <w:tc>
          <w:tcPr>
            <w:tcW w:type="dxa" w:w="4320"/>
          </w:tcPr>
          <w:p>
            <w:r>
              <w:t>[Email ile/SMS ile]</w:t>
            </w:r>
          </w:p>
        </w:tc>
      </w:tr>
    </w:tbl>
    <w:p>
      <w:pPr>
        <w:pStyle w:val="Heading2"/>
      </w:pPr>
      <w:r>
        <w:t>🛡️ Güvenlik Özellikleri</w:t>
      </w:r>
    </w:p>
    <w:p>
      <w:pPr>
        <w:pStyle w:val="ListBullet"/>
      </w:pPr>
      <w:r>
        <w:t>☐ reCAPTCHA entegrasyonu</w:t>
      </w:r>
    </w:p>
    <w:p>
      <w:pPr>
        <w:pStyle w:val="ListBullet"/>
      </w:pPr>
      <w:r>
        <w:t>☐ Rate Limiting (DDoS koruması)</w:t>
      </w:r>
    </w:p>
    <w:p>
      <w:pPr>
        <w:pStyle w:val="ListBullet"/>
      </w:pPr>
      <w:r>
        <w:t>☐ CSRF Protection</w:t>
      </w:r>
    </w:p>
    <w:p>
      <w:pPr>
        <w:pStyle w:val="ListBullet"/>
      </w:pPr>
      <w:r>
        <w:t>☐ XSS Protection</w:t>
      </w:r>
    </w:p>
    <w:p>
      <w:pPr>
        <w:pStyle w:val="ListBullet"/>
      </w:pPr>
      <w:r>
        <w:t>☐ SQL Injection koruması</w:t>
      </w:r>
    </w:p>
    <w:p>
      <w:pPr>
        <w:pStyle w:val="ListBullet"/>
      </w:pPr>
      <w:r>
        <w:t>☐ Admin panel güvenliği</w:t>
      </w:r>
    </w:p>
    <w:p>
      <w:pPr>
        <w:pStyle w:val="ListBullet"/>
      </w:pPr>
      <w:r>
        <w:t>☐ HTTPS zorunluluğu</w:t>
      </w:r>
    </w:p>
    <w:p>
      <w:pPr>
        <w:pStyle w:val="ListBullet"/>
      </w:pPr>
      <w:r>
        <w:t>☐ Password strength validation</w:t>
      </w:r>
    </w:p>
    <w:p>
      <w:pPr>
        <w:pStyle w:val="ListBullet"/>
      </w:pPr>
      <w:r>
        <w:t>☐ Two-factor authentication</w:t>
      </w:r>
    </w:p>
    <w:p>
      <w:pPr>
        <w:pStyle w:val="ListBullet"/>
      </w:pPr>
      <w:r>
        <w:t>☐ Session security</w:t>
      </w:r>
    </w:p>
    <w:p>
      <w:pPr>
        <w:pStyle w:val="Heading1"/>
      </w:pPr>
      <w:r>
        <w:t>💳 ÖDEME VE E-TİCARET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Ödeme Yöntemleri:</w:t>
            </w:r>
          </w:p>
        </w:tc>
        <w:tc>
          <w:tcPr>
            <w:tcW w:type="dxa" w:w="4320"/>
          </w:tcPr>
          <w:p>
            <w:r>
              <w:t>[Kredi kartı, PayPal, Stripe, iyzico, vb.]</w:t>
            </w:r>
          </w:p>
        </w:tc>
      </w:tr>
      <w:tr>
        <w:tc>
          <w:tcPr>
            <w:tcW w:type="dxa" w:w="4320"/>
          </w:tcPr>
          <w:p>
            <w:r>
              <w:t>Para Birimi:</w:t>
            </w:r>
          </w:p>
        </w:tc>
        <w:tc>
          <w:tcPr>
            <w:tcW w:type="dxa" w:w="4320"/>
          </w:tcPr>
          <w:p>
            <w:r>
              <w:t>[TL, USD, EUR]</w:t>
            </w:r>
          </w:p>
        </w:tc>
      </w:tr>
      <w:tr>
        <w:tc>
          <w:tcPr>
            <w:tcW w:type="dxa" w:w="4320"/>
          </w:tcPr>
          <w:p>
            <w:r>
              <w:t>Kargo Sistemi:</w:t>
            </w:r>
          </w:p>
        </w:tc>
        <w:tc>
          <w:tcPr>
            <w:tcW w:type="dxa" w:w="4320"/>
          </w:tcPr>
          <w:p>
            <w:r>
              <w:t>[Kargo entegrasyonu gerekli mi?]</w:t>
            </w:r>
          </w:p>
        </w:tc>
      </w:tr>
      <w:tr>
        <w:tc>
          <w:tcPr>
            <w:tcW w:type="dxa" w:w="4320"/>
          </w:tcPr>
          <w:p>
            <w:r>
              <w:t>Stok Takibi:</w:t>
            </w:r>
          </w:p>
        </w:tc>
        <w:tc>
          <w:tcPr>
            <w:tcW w:type="dxa" w:w="4320"/>
          </w:tcPr>
          <w:p>
            <w:r>
              <w:t>[Otomatik/Manuel stok yönetimi]</w:t>
            </w:r>
          </w:p>
        </w:tc>
      </w:tr>
      <w:tr>
        <w:tc>
          <w:tcPr>
            <w:tcW w:type="dxa" w:w="4320"/>
          </w:tcPr>
          <w:p>
            <w:r>
              <w:t>İndirim Sistemi:</w:t>
            </w:r>
          </w:p>
        </w:tc>
        <w:tc>
          <w:tcPr>
            <w:tcW w:type="dxa" w:w="4320"/>
          </w:tcPr>
          <w:p>
            <w:r>
              <w:t>[Kupon, promosyon kodu sistemi]</w:t>
            </w:r>
          </w:p>
        </w:tc>
      </w:tr>
    </w:tbl>
    <w:p>
      <w:pPr>
        <w:pStyle w:val="Heading1"/>
      </w:pPr>
      <w:r>
        <w:t>🔧 ENTEGRASYON VE API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REST API:</w:t>
            </w:r>
          </w:p>
        </w:tc>
        <w:tc>
          <w:tcPr>
            <w:tcW w:type="dxa" w:w="4320"/>
          </w:tcPr>
          <w:p>
            <w:r>
              <w:t>[Django REST Framework gerekli mi?]</w:t>
            </w:r>
          </w:p>
        </w:tc>
      </w:tr>
      <w:tr>
        <w:tc>
          <w:tcPr>
            <w:tcW w:type="dxa" w:w="4320"/>
          </w:tcPr>
          <w:p>
            <w:r>
              <w:t>API Dokümantasyonu:</w:t>
            </w:r>
          </w:p>
        </w:tc>
        <w:tc>
          <w:tcPr>
            <w:tcW w:type="dxa" w:w="4320"/>
          </w:tcPr>
          <w:p>
            <w:r>
              <w:t>[Swagger/OpenAPI otomatik oluşturulsun mu?]</w:t>
            </w:r>
          </w:p>
        </w:tc>
      </w:tr>
      <w:tr>
        <w:tc>
          <w:tcPr>
            <w:tcW w:type="dxa" w:w="4320"/>
          </w:tcPr>
          <w:p>
            <w:r>
              <w:t>Dış Servisler:</w:t>
            </w:r>
          </w:p>
        </w:tc>
        <w:tc>
          <w:tcPr>
            <w:tcW w:type="dxa" w:w="4320"/>
          </w:tcPr>
          <w:p>
            <w:r>
              <w:t>[Google Maps, AWS S3, SendGrid, vb.]</w:t>
            </w:r>
          </w:p>
        </w:tc>
      </w:tr>
      <w:tr>
        <w:tc>
          <w:tcPr>
            <w:tcW w:type="dxa" w:w="4320"/>
          </w:tcPr>
          <w:p>
            <w:r>
              <w:t>Social Media:</w:t>
            </w:r>
          </w:p>
        </w:tc>
        <w:tc>
          <w:tcPr>
            <w:tcW w:type="dxa" w:w="4320"/>
          </w:tcPr>
          <w:p>
            <w:r>
              <w:t>[Facebook, Twitter, Instagram entegrasyonu]</w:t>
            </w:r>
          </w:p>
        </w:tc>
      </w:tr>
      <w:tr>
        <w:tc>
          <w:tcPr>
            <w:tcW w:type="dxa" w:w="4320"/>
          </w:tcPr>
          <w:p>
            <w:r>
              <w:t>Analytics:</w:t>
            </w:r>
          </w:p>
        </w:tc>
        <w:tc>
          <w:tcPr>
            <w:tcW w:type="dxa" w:w="4320"/>
          </w:tcPr>
          <w:p>
            <w:r>
              <w:t>[Google Analytics, özel tracking]</w:t>
            </w:r>
          </w:p>
        </w:tc>
      </w:tr>
      <w:tr>
        <w:tc>
          <w:tcPr>
            <w:tcW w:type="dxa" w:w="4320"/>
          </w:tcPr>
          <w:p>
            <w:r>
              <w:t>Email Servisi:</w:t>
            </w:r>
          </w:p>
        </w:tc>
        <w:tc>
          <w:tcPr>
            <w:tcW w:type="dxa" w:w="4320"/>
          </w:tcPr>
          <w:p>
            <w:r>
              <w:t>[Gmail SMTP, SendGrid, AWS SES]</w:t>
            </w:r>
          </w:p>
        </w:tc>
      </w:tr>
    </w:tbl>
    <w:p>
      <w:pPr>
        <w:pStyle w:val="Heading1"/>
      </w:pPr>
      <w:r>
        <w:t>🚀 DEPLOYMENT VE HOSTING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Hosting Platform:</w:t>
            </w:r>
          </w:p>
        </w:tc>
        <w:tc>
          <w:tcPr>
            <w:tcW w:type="dxa" w:w="4320"/>
          </w:tcPr>
          <w:p>
            <w:r>
              <w:t>[Heroku, DigitalOcean, AWS, VPS]</w:t>
            </w:r>
          </w:p>
        </w:tc>
      </w:tr>
      <w:tr>
        <w:tc>
          <w:tcPr>
            <w:tcW w:type="dxa" w:w="4320"/>
          </w:tcPr>
          <w:p>
            <w:r>
              <w:t>Domain:</w:t>
            </w:r>
          </w:p>
        </w:tc>
        <w:tc>
          <w:tcPr>
            <w:tcW w:type="dxa" w:w="4320"/>
          </w:tcPr>
          <w:p>
            <w:r>
              <w:t>[Özel domain var mı?]</w:t>
            </w:r>
          </w:p>
        </w:tc>
      </w:tr>
      <w:tr>
        <w:tc>
          <w:tcPr>
            <w:tcW w:type="dxa" w:w="4320"/>
          </w:tcPr>
          <w:p>
            <w:r>
              <w:t>SSL Sertifikası:</w:t>
            </w:r>
          </w:p>
        </w:tc>
        <w:tc>
          <w:tcPr>
            <w:tcW w:type="dxa" w:w="4320"/>
          </w:tcPr>
          <w:p>
            <w:r>
              <w:t>[Let's Encrypt, paid certificate]</w:t>
            </w:r>
          </w:p>
        </w:tc>
      </w:tr>
      <w:tr>
        <w:tc>
          <w:tcPr>
            <w:tcW w:type="dxa" w:w="4320"/>
          </w:tcPr>
          <w:p>
            <w:r>
              <w:t>CDN:</w:t>
            </w:r>
          </w:p>
        </w:tc>
        <w:tc>
          <w:tcPr>
            <w:tcW w:type="dxa" w:w="4320"/>
          </w:tcPr>
          <w:p>
            <w:r>
              <w:t>[CloudFlare, AWS CloudFront]</w:t>
            </w:r>
          </w:p>
        </w:tc>
      </w:tr>
      <w:tr>
        <w:tc>
          <w:tcPr>
            <w:tcW w:type="dxa" w:w="4320"/>
          </w:tcPr>
          <w:p>
            <w:r>
              <w:t>CI/CD:</w:t>
            </w:r>
          </w:p>
        </w:tc>
        <w:tc>
          <w:tcPr>
            <w:tcW w:type="dxa" w:w="4320"/>
          </w:tcPr>
          <w:p>
            <w:r>
              <w:t>[GitHub Actions, GitLab CI]</w:t>
            </w:r>
          </w:p>
        </w:tc>
      </w:tr>
      <w:tr>
        <w:tc>
          <w:tcPr>
            <w:tcW w:type="dxa" w:w="4320"/>
          </w:tcPr>
          <w:p>
            <w:r>
              <w:t>Environment:</w:t>
            </w:r>
          </w:p>
        </w:tc>
        <w:tc>
          <w:tcPr>
            <w:tcW w:type="dxa" w:w="4320"/>
          </w:tcPr>
          <w:p>
            <w:r>
              <w:t>[Development, Staging, Production]</w:t>
            </w:r>
          </w:p>
        </w:tc>
      </w:tr>
    </w:tbl>
    <w:p>
      <w:pPr>
        <w:pStyle w:val="Heading1"/>
      </w:pPr>
      <w:r>
        <w:t>🎯 ÖZEL GEREKSİNİMLER</w:t>
      </w:r>
    </w:p>
    <w:p>
      <w:r>
        <w:t>Projenize özel, yukarıda yer almayan gereksinimleri buraya yazın:</w:t>
      </w:r>
    </w:p>
    <w:p>
      <w:pPr>
        <w:pStyle w:val="ListBullet"/>
      </w:pPr>
      <w:r>
        <w:t>☐ QR kod ile ürün tarama</w:t>
      </w:r>
    </w:p>
    <w:p>
      <w:pPr>
        <w:pStyle w:val="ListBullet"/>
      </w:pPr>
      <w:r>
        <w:t>☐ AI destekli ürün önerisi</w:t>
      </w:r>
    </w:p>
    <w:p>
      <w:pPr>
        <w:pStyle w:val="ListBullet"/>
      </w:pPr>
      <w:r>
        <w:t>☐ Canlı chat sistemi</w:t>
      </w:r>
    </w:p>
    <w:p>
      <w:pPr>
        <w:pStyle w:val="ListBullet"/>
      </w:pPr>
      <w:r>
        <w:t>☐ Video streaming</w:t>
      </w:r>
    </w:p>
    <w:p>
      <w:pPr>
        <w:pStyle w:val="ListBullet"/>
      </w:pPr>
      <w:r>
        <w:t>☐ Dosya upload/download sistemi</w:t>
      </w:r>
    </w:p>
    <w:p>
      <w:pPr>
        <w:pStyle w:val="ListBullet"/>
      </w:pPr>
      <w:r>
        <w:t>☐ Multi-vendor marketplace</w:t>
      </w:r>
    </w:p>
    <w:p>
      <w:pPr>
        <w:pStyle w:val="ListBullet"/>
      </w:pPr>
      <w:r>
        <w:t>☐ Subscription sistemi</w:t>
      </w:r>
    </w:p>
    <w:p>
      <w:pPr>
        <w:pStyle w:val="ListBullet"/>
      </w:pPr>
      <w:r>
        <w:t>☐ Booking/Rezervasyon sistemi</w:t>
      </w:r>
    </w:p>
    <w:p>
      <w:pPr>
        <w:pStyle w:val="ListBullet"/>
      </w:pPr>
      <w:r>
        <w:t>☐ Çok dilli destek</w:t>
      </w:r>
    </w:p>
    <w:p>
      <w:pPr>
        <w:pStyle w:val="ListBullet"/>
      </w:pPr>
      <w:r>
        <w:t>☐ PWA (Progressive Web App)</w:t>
      </w:r>
    </w:p>
    <w:p>
      <w:pPr>
        <w:pStyle w:val="ListBullet"/>
      </w:pPr>
      <w:r>
        <w:t>☐ Push notifications</w:t>
      </w:r>
    </w:p>
    <w:p>
      <w:pPr>
        <w:pStyle w:val="ListBullet"/>
      </w:pPr>
      <w:r>
        <w:t>☐ Offline çalışma</w:t>
      </w:r>
    </w:p>
    <w:p/>
    <w:p>
      <w:r>
        <w:t>Diğer özel gereksinimler: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pPr>
        <w:pStyle w:val="Heading1"/>
      </w:pPr>
      <w:r>
        <w:t>📋 PROJE TESLİM FORMATI</w:t>
      </w:r>
    </w:p>
    <w:p>
      <w:pPr>
        <w:pStyle w:val="ListBullet"/>
      </w:pPr>
      <w:r>
        <w:t>☐ Tüm kaynak kodlar (GitHub repository)</w:t>
      </w:r>
    </w:p>
    <w:p>
      <w:pPr>
        <w:pStyle w:val="ListBullet"/>
      </w:pPr>
      <w:r>
        <w:t>☐ Requirements.txt dosyası</w:t>
      </w:r>
    </w:p>
    <w:p>
      <w:pPr>
        <w:pStyle w:val="ListBullet"/>
      </w:pPr>
      <w:r>
        <w:t>☐ README.md dosyası (kurulum kılavuzu)</w:t>
      </w:r>
    </w:p>
    <w:p>
      <w:pPr>
        <w:pStyle w:val="ListBullet"/>
      </w:pPr>
      <w:r>
        <w:t>☐ Environment variables şablonu (.env.example)</w:t>
      </w:r>
    </w:p>
    <w:p>
      <w:pPr>
        <w:pStyle w:val="ListBullet"/>
      </w:pPr>
      <w:r>
        <w:t>☐ Database schema ve initial data</w:t>
      </w:r>
    </w:p>
    <w:p>
      <w:pPr>
        <w:pStyle w:val="ListBullet"/>
      </w:pPr>
      <w:r>
        <w:t>☐ Admin kullanıcısı (username/password)</w:t>
      </w:r>
    </w:p>
    <w:p>
      <w:pPr>
        <w:pStyle w:val="ListBullet"/>
      </w:pPr>
      <w:r>
        <w:t>☐ Test verileri ve test kullanıcıları</w:t>
      </w:r>
    </w:p>
    <w:p>
      <w:pPr>
        <w:pStyle w:val="ListBullet"/>
      </w:pPr>
      <w:r>
        <w:t>☐ Deployment kılavuzu</w:t>
      </w:r>
    </w:p>
    <w:p>
      <w:pPr>
        <w:pStyle w:val="ListBullet"/>
      </w:pPr>
      <w:r>
        <w:t>☐ API dokümantasyonu (varsa)</w:t>
      </w:r>
    </w:p>
    <w:p>
      <w:pPr>
        <w:pStyle w:val="ListBullet"/>
      </w:pPr>
      <w:r>
        <w:t>☐ Kullanıcı kılavuzu</w:t>
      </w:r>
    </w:p>
    <w:p>
      <w:r>
        <w:br w:type="page"/>
      </w:r>
    </w:p>
    <w:p>
      <w:pPr>
        <w:pStyle w:val="Heading1"/>
      </w:pPr>
      <w:r>
        <w:t>🤖 GITHUB COPILOT TALİMATI</w:t>
      </w:r>
    </w:p>
    <w:p>
      <w:r>
        <w:t>Yukarıdaki formu doldurduktan sonra, aşağıdaki talimatı GitHub Copilot'a verin:</w:t>
      </w:r>
    </w:p>
    <w:p>
      <w:r>
        <w:rPr>
          <w:rFonts w:ascii="Courier New" w:hAnsi="Courier New"/>
          <w:sz w:val="20"/>
        </w:rPr>
        <w:br/>
        <w:t>"Bu Django proje talimatnamesindeki tüm gereksinimlere göre eksiksiz bir Django projesi oluştur.</w:t>
        <w:br/>
        <w:br/>
        <w:t>PROJE YAPISI:</w:t>
        <w:br/>
        <w:t>1. Django projesini başlat ve gerekli ayarları yap</w:t>
        <w:br/>
        <w:t>2. Belirtilen modelları oluştur ve migration'ları hazırla</w:t>
        <w:br/>
        <w:t>3. Admin panel konfigürasyonunu yap</w:t>
        <w:br/>
        <w:t>4. Views, URLs ve templates'leri oluştur</w:t>
        <w:br/>
        <w:t>5. Forms ve validation'ları ekle</w:t>
        <w:br/>
        <w:t>6. Authentication ve authorization sistemini kur</w:t>
        <w:br/>
        <w:t>7. Gerekli static files ve CSS'leri hazırla</w:t>
        <w:br/>
        <w:t>8. Test dosyalarını oluştur</w:t>
        <w:br/>
        <w:t>9. Requirements.txt ve deployment dosyalarını hazırla</w:t>
        <w:br/>
        <w:t>10. README.md ve dokümantasyonu oluştur</w:t>
        <w:br/>
        <w:br/>
        <w:t>GEREKSINIMLER:</w:t>
        <w:br/>
        <w:t>- Her adımı detaylı olarak açıkla</w:t>
        <w:br/>
        <w:t>- Working code'lar üret</w:t>
        <w:br/>
        <w:t>- Production-ready olsun</w:t>
        <w:br/>
        <w:t>- Secure olsun</w:t>
        <w:br/>
        <w:t>- Scalable olsun</w:t>
        <w:br/>
        <w:t>- Best practices uygula</w:t>
        <w:br/>
        <w:t>- Comprehensive error handling</w:t>
        <w:br/>
        <w:t>- Proper logging</w:t>
        <w:br/>
        <w:br/>
        <w:t>DOSYA YAPISI:</w:t>
        <w:br/>
        <w:t>- Clean architecture</w:t>
        <w:br/>
        <w:t>- Proper separation of concerns</w:t>
        <w:br/>
        <w:t>- Modular design</w:t>
        <w:br/>
        <w:t>- Easy to maintain</w:t>
        <w:br/>
        <w:t>- Well documented"</w:t>
        <w:br/>
      </w:r>
    </w:p>
    <w:p>
      <w:pPr>
        <w:pStyle w:val="Heading1"/>
      </w:pPr>
      <w:r>
        <w:t>📝 KULLANIM TALİMATLARI</w:t>
      </w:r>
    </w:p>
    <w:p>
      <w:pPr>
        <w:pStyle w:val="Heading2"/>
      </w:pPr>
      <w:r>
        <w:t>🎯 Nasıl Kullanılır</w:t>
      </w:r>
    </w:p>
    <w:p>
      <w:pPr>
        <w:pStyle w:val="ListNumber"/>
      </w:pPr>
      <w:r>
        <w:t>1. Formu Doldurun: Yukarıdaki tüm alanları projenize göre doldurun</w:t>
      </w:r>
    </w:p>
    <w:p>
      <w:pPr>
        <w:pStyle w:val="ListNumber"/>
      </w:pPr>
      <w:r>
        <w:t>2. Copilot'a Verin: Doldurduğunuz formu GitHub Copilot'a yapıştırın</w:t>
      </w:r>
    </w:p>
    <w:p>
      <w:pPr>
        <w:pStyle w:val="ListNumber"/>
      </w:pPr>
      <w:r>
        <w:t>3. Talimat Ekleyin: "COPILOT TALİMATI" bölümünü de ekleyin</w:t>
      </w:r>
    </w:p>
    <w:p>
      <w:pPr>
        <w:pStyle w:val="ListNumber"/>
      </w:pPr>
      <w:r>
        <w:t>4. İsteyin: "Bu talimatlara göre Django projemi oluştur" deyin</w:t>
      </w:r>
    </w:p>
    <w:p>
      <w:pPr>
        <w:pStyle w:val="ListNumber"/>
      </w:pPr>
      <w:r>
        <w:t>5. Test Edin: Oluşturulan projeyi test edin ve eksikleri belirtin</w:t>
      </w:r>
    </w:p>
    <w:p>
      <w:pPr>
        <w:pStyle w:val="Heading2"/>
      </w:pPr>
      <w:r>
        <w:t>💡 İpuçları</w:t>
      </w:r>
    </w:p>
    <w:p>
      <w:pPr>
        <w:pStyle w:val="ListBullet"/>
      </w:pPr>
      <w:r>
        <w:t>• Belirsiz alanları boş bırakabilirsiniz, Copilot uygun varsayılanları seçer</w:t>
      </w:r>
    </w:p>
    <w:p>
      <w:pPr>
        <w:pStyle w:val="ListBullet"/>
      </w:pPr>
      <w:r>
        <w:t>• Karmaşık projeler için adım adım ilerleyin</w:t>
      </w:r>
    </w:p>
    <w:p>
      <w:pPr>
        <w:pStyle w:val="ListBullet"/>
      </w:pPr>
      <w:r>
        <w:t>• Her aşamada test edin ve eksikleri tamamlayın</w:t>
      </w:r>
    </w:p>
    <w:p>
      <w:pPr>
        <w:pStyle w:val="ListBullet"/>
      </w:pPr>
      <w:r>
        <w:t>• Dokümantasyonu güncel tutun</w:t>
      </w:r>
    </w:p>
    <w:p>
      <w:pPr>
        <w:pStyle w:val="ListBullet"/>
      </w:pPr>
      <w:r>
        <w:t>• Güvenlik ayarlarını production'da mutlaka kontrol edin</w:t>
      </w:r>
    </w:p>
    <w:p>
      <w:pPr>
        <w:pStyle w:val="ListBullet"/>
      </w:pPr>
      <w:r>
        <w:t>• Performance testing yapın</w:t>
      </w:r>
    </w:p>
    <w:p>
      <w:pPr>
        <w:pStyle w:val="ListBullet"/>
      </w:pPr>
      <w:r>
        <w:t>• Code review sürecini atlamamayın</w:t>
      </w:r>
    </w:p>
    <w:p>
      <w:pPr>
        <w:pStyle w:val="Heading2"/>
      </w:pPr>
      <w:r>
        <w:t>⚠️ Önemli Notlar</w:t>
      </w:r>
    </w:p>
    <w:p>
      <w:pPr>
        <w:pStyle w:val="ListBullet"/>
      </w:pPr>
      <w:r>
        <w:t>• Bu talimatname kapsamlı projeler için tasarlanmıştır</w:t>
      </w:r>
    </w:p>
    <w:p>
      <w:pPr>
        <w:pStyle w:val="ListBullet"/>
      </w:pPr>
      <w:r>
        <w:t>• Küçük projeler için gerekli bölümleri kullanabilirsiniz</w:t>
      </w:r>
    </w:p>
    <w:p>
      <w:pPr>
        <w:pStyle w:val="ListBullet"/>
      </w:pPr>
      <w:r>
        <w:t>• Güvenlik ayarlarını production'da mutlaka yapın</w:t>
      </w:r>
    </w:p>
    <w:p>
      <w:pPr>
        <w:pStyle w:val="ListBullet"/>
      </w:pPr>
      <w:r>
        <w:t>• Backup stratejinizi unutmayın</w:t>
      </w:r>
    </w:p>
    <w:p>
      <w:pPr>
        <w:pStyle w:val="ListBullet"/>
      </w:pPr>
      <w:r>
        <w:t>• Performance metrikleri izleyin</w:t>
      </w:r>
    </w:p>
    <w:p>
      <w:pPr>
        <w:pStyle w:val="ListBullet"/>
      </w:pPr>
      <w:r>
        <w:t>• Kullanıcı geri bildirimlerini toplayın</w:t>
      </w:r>
    </w:p>
    <w:p/>
    <w:p>
      <w:pPr>
        <w:jc w:val="center"/>
      </w:pPr>
      <w:r>
        <w:t>Son Güncelleme: 27 Ağustos 2025 | Versiyon: 2.0 | GitHub Copilot Assistant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