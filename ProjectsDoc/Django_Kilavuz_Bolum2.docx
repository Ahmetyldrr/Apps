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🚀 DJANGO PROJESİ GELİŞTİRME KILAVUZU - BÖLÜM 2</w:t>
      </w:r>
    </w:p>
    <w:p>
      <w:pPr>
        <w:pStyle w:val="Heading1"/>
      </w:pPr>
      <w:r>
        <w:t>📋 Gereksinim Analizi ve Teknik Planlama</w:t>
      </w:r>
    </w:p>
    <w:p>
      <w:r>
        <w:br w:type="page"/>
      </w:r>
    </w:p>
    <w:p>
      <w:pPr>
        <w:pStyle w:val="Heading1"/>
      </w:pPr>
      <w:r>
        <w:t>📊 2. GEREKSİNİM ANALİZİ</w:t>
      </w:r>
    </w:p>
    <w:p>
      <w:pPr>
        <w:pStyle w:val="Heading2"/>
      </w:pPr>
      <w:r>
        <w:t>🎯 Ne Yapacaksın?</w:t>
      </w:r>
    </w:p>
    <w:p>
      <w:r>
        <w:t>Projenin tüm fonksiyonel ve teknik gereksinimlerini detaylıca listele. User story'leri yaz.</w:t>
      </w:r>
    </w:p>
    <w:p>
      <w:pPr>
        <w:pStyle w:val="Heading3"/>
      </w:pPr>
      <w:r>
        <w:t>📝 Yapılacaklar:</w:t>
      </w:r>
    </w:p>
    <w:p>
      <w:pPr>
        <w:pStyle w:val="ListBullet"/>
      </w:pPr>
      <w:r>
        <w:t>• Fonksiyonel gereksinimleri listele (kullanıcı ne yapabilecek?)</w:t>
      </w:r>
    </w:p>
    <w:p>
      <w:pPr>
        <w:pStyle w:val="ListBullet"/>
      </w:pPr>
      <w:r>
        <w:t>• Teknik gereksinimleri belirle (performans, güvenlik, ölçeklenebilirlik)</w:t>
      </w:r>
    </w:p>
    <w:p>
      <w:pPr>
        <w:pStyle w:val="ListBullet"/>
      </w:pPr>
      <w:r>
        <w:t>• User story'leri yaz (Kullanıcı olarak... istiyorum... çünkü...)</w:t>
      </w:r>
    </w:p>
    <w:p>
      <w:pPr>
        <w:pStyle w:val="ListBullet"/>
      </w:pPr>
      <w:r>
        <w:t>• Acceptance criteria'ları tanımla</w:t>
      </w:r>
    </w:p>
    <w:p>
      <w:pPr>
        <w:pStyle w:val="ListBullet"/>
      </w:pPr>
      <w:r>
        <w:t>• Önceliklendirme yap (Must have, Should have, Could have)</w:t>
      </w:r>
    </w:p>
    <w:p>
      <w:pPr>
        <w:pStyle w:val="Heading3"/>
      </w:pPr>
      <w:r>
        <w:t>💡 Örnek Proje: E-Ticaret Sitesi</w:t>
      </w:r>
    </w:p>
    <w:p>
      <w:pPr>
        <w:pStyle w:val="Heading4"/>
      </w:pPr>
      <w:r>
        <w:t>🔹 Fonksiyonel Gereksinimler:</w:t>
      </w:r>
    </w:p>
    <w:p>
      <w:pPr>
        <w:pStyle w:val="ListBullet"/>
      </w:pPr>
      <w:r>
        <w:t>• Kullanıcı kayıt/giriş sistemi</w:t>
      </w:r>
    </w:p>
    <w:p>
      <w:pPr>
        <w:pStyle w:val="ListBullet"/>
      </w:pPr>
      <w:r>
        <w:t>• Ürün katalog yönetimi</w:t>
      </w:r>
    </w:p>
    <w:p>
      <w:pPr>
        <w:pStyle w:val="ListBullet"/>
      </w:pPr>
      <w:r>
        <w:t>• Sepet işlemleri</w:t>
      </w:r>
    </w:p>
    <w:p>
      <w:pPr>
        <w:pStyle w:val="ListBullet"/>
      </w:pPr>
      <w:r>
        <w:t>• Ödeme sistemi entegrasyonu</w:t>
      </w:r>
    </w:p>
    <w:p>
      <w:pPr>
        <w:pStyle w:val="ListBullet"/>
      </w:pPr>
      <w:r>
        <w:t>• Sipariş takibi</w:t>
      </w:r>
    </w:p>
    <w:p>
      <w:pPr>
        <w:pStyle w:val="ListBullet"/>
      </w:pPr>
      <w:r>
        <w:t>• Admin panel</w:t>
      </w:r>
    </w:p>
    <w:p>
      <w:pPr>
        <w:pStyle w:val="ListBullet"/>
      </w:pPr>
      <w:r>
        <w:t>• Ürün arama ve filtreleme</w:t>
      </w:r>
    </w:p>
    <w:p>
      <w:pPr>
        <w:pStyle w:val="Heading4"/>
      </w:pPr>
      <w:r>
        <w:t>🔹 User Story Örnekleri:</w:t>
      </w:r>
    </w:p>
    <w:p>
      <w:r>
        <w:rPr>
          <w:b/>
        </w:rPr>
        <w:t xml:space="preserve">Story 1: </w:t>
      </w:r>
      <w:r>
        <w:t>Müşteri olarak, ürünleri kategorilere göre filtreleyebilmek istiyorum, çünkü aradığım ürünü daha hızlı bulmak istiyorum.</w:t>
      </w:r>
    </w:p>
    <w:p>
      <w:r>
        <w:rPr>
          <w:b/>
        </w:rPr>
        <w:t xml:space="preserve">Story 2: </w:t>
      </w:r>
      <w:r>
        <w:t>İşletme sahibi olarak, ürünlerimi kolayca ekleyip düzenleyebilmek istiyorum, çünkü stok güncellemesi sık yapıyorum.</w:t>
      </w:r>
    </w:p>
    <w:p>
      <w:r>
        <w:rPr>
          <w:b/>
        </w:rPr>
        <w:t xml:space="preserve">Story 3: </w:t>
      </w:r>
      <w:r>
        <w:t>Müşteri olarak, siparişlerimi takip edebilmek istiyorum, çünkü ne zaman geleceğini bilmek istiyorum.</w:t>
      </w:r>
    </w:p>
    <w:p>
      <w:pPr>
        <w:pStyle w:val="Heading1"/>
      </w:pPr>
      <w:r>
        <w:t>🛠️ 3. TEKNOLOJİ STACK'İ BELİRLE</w:t>
      </w:r>
    </w:p>
    <w:p>
      <w:pPr>
        <w:pStyle w:val="Heading2"/>
      </w:pPr>
      <w:r>
        <w:t>🎯 Ne Yapacaksın?</w:t>
      </w:r>
    </w:p>
    <w:p>
      <w:r>
        <w:t>Projende kullanacağın tüm teknolojileri, framework'leri ve araçları seç.</w:t>
      </w:r>
    </w:p>
    <w:p>
      <w:pPr>
        <w:pStyle w:val="Heading3"/>
      </w:pPr>
      <w:r>
        <w:t>📝 Karar Verilecek Teknolojiler:</w:t>
      </w:r>
    </w:p>
    <w:p>
      <w:pPr>
        <w:pStyle w:val="ListBullet"/>
      </w:pPr>
      <w:r>
        <w:t>• Django Version (LTS önerisi: Django 4.2+)</w:t>
      </w:r>
    </w:p>
    <w:p>
      <w:pPr>
        <w:pStyle w:val="ListBullet"/>
      </w:pPr>
      <w:r>
        <w:t>• Python Version (Python 3.9+ önerisi)</w:t>
      </w:r>
    </w:p>
    <w:p>
      <w:pPr>
        <w:pStyle w:val="ListBullet"/>
      </w:pPr>
      <w:r>
        <w:t>• Veritabanı (PostgreSQL, MySQL, SQLite)</w:t>
      </w:r>
    </w:p>
    <w:p>
      <w:pPr>
        <w:pStyle w:val="ListBullet"/>
      </w:pPr>
      <w:r>
        <w:t>• Frontend (Django Templates, React, Vue.js)</w:t>
      </w:r>
    </w:p>
    <w:p>
      <w:pPr>
        <w:pStyle w:val="ListBullet"/>
      </w:pPr>
      <w:r>
        <w:t>• CSS Framework (Bootstrap, Tailwind, Bulma)</w:t>
      </w:r>
    </w:p>
    <w:p>
      <w:pPr>
        <w:pStyle w:val="ListBullet"/>
      </w:pPr>
      <w:r>
        <w:t>• Ödeme Sistemi (Stripe, PayPal, İyzico)</w:t>
      </w:r>
    </w:p>
    <w:p>
      <w:pPr>
        <w:pStyle w:val="ListBullet"/>
      </w:pPr>
      <w:r>
        <w:t>• Email Servisi (SendGrid, Mailgun, SMTP)</w:t>
      </w:r>
    </w:p>
    <w:p>
      <w:pPr>
        <w:pStyle w:val="ListBullet"/>
      </w:pPr>
      <w:r>
        <w:t>• File Storage (Local, AWS S3, Google Cloud)</w:t>
      </w:r>
    </w:p>
    <w:p>
      <w:pPr>
        <w:pStyle w:val="Heading3"/>
      </w:pPr>
      <w:r>
        <w:t>💡 Örnek Proje Teknoloji Seçimi: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Kategori</w:t>
            </w:r>
          </w:p>
        </w:tc>
        <w:tc>
          <w:tcPr>
            <w:tcW w:type="dxa" w:w="2880"/>
          </w:tcPr>
          <w:p>
            <w:r>
              <w:t>Seçilen Teknoloji</w:t>
            </w:r>
          </w:p>
        </w:tc>
        <w:tc>
          <w:tcPr>
            <w:tcW w:type="dxa" w:w="2880"/>
          </w:tcPr>
          <w:p>
            <w:r>
              <w:t>Sebep</w:t>
            </w:r>
          </w:p>
        </w:tc>
      </w:tr>
      <w:tr>
        <w:tc>
          <w:tcPr>
            <w:tcW w:type="dxa" w:w="2880"/>
          </w:tcPr>
          <w:p>
            <w:r>
              <w:t>Backend Framework</w:t>
            </w:r>
          </w:p>
        </w:tc>
        <w:tc>
          <w:tcPr>
            <w:tcW w:type="dxa" w:w="2880"/>
          </w:tcPr>
          <w:p>
            <w:r>
              <w:t>Django 4.2 LTS</w:t>
            </w:r>
          </w:p>
        </w:tc>
        <w:tc>
          <w:tcPr>
            <w:tcW w:type="dxa" w:w="2880"/>
          </w:tcPr>
          <w:p>
            <w:r>
              <w:t>Stabil, güvenli, geniş dokümantasyon</w:t>
            </w:r>
          </w:p>
        </w:tc>
      </w:tr>
      <w:tr>
        <w:tc>
          <w:tcPr>
            <w:tcW w:type="dxa" w:w="2880"/>
          </w:tcPr>
          <w:p>
            <w:r>
              <w:t>Programming Language</w:t>
            </w:r>
          </w:p>
        </w:tc>
        <w:tc>
          <w:tcPr>
            <w:tcW w:type="dxa" w:w="2880"/>
          </w:tcPr>
          <w:p>
            <w:r>
              <w:t>Python 3.11</w:t>
            </w:r>
          </w:p>
        </w:tc>
        <w:tc>
          <w:tcPr>
            <w:tcW w:type="dxa" w:w="2880"/>
          </w:tcPr>
          <w:p>
            <w:r>
              <w:t>Modern özellikler, performans</w:t>
            </w:r>
          </w:p>
        </w:tc>
      </w:tr>
      <w:tr>
        <w:tc>
          <w:tcPr>
            <w:tcW w:type="dxa" w:w="2880"/>
          </w:tcPr>
          <w:p>
            <w:r>
              <w:t>Database</w:t>
            </w:r>
          </w:p>
        </w:tc>
        <w:tc>
          <w:tcPr>
            <w:tcW w:type="dxa" w:w="2880"/>
          </w:tcPr>
          <w:p>
            <w:r>
              <w:t>PostgreSQL 15</w:t>
            </w:r>
          </w:p>
        </w:tc>
        <w:tc>
          <w:tcPr>
            <w:tcW w:type="dxa" w:w="2880"/>
          </w:tcPr>
          <w:p>
            <w:r>
              <w:t>Güçlü, ölçeklenebilir, JSON desteği</w:t>
            </w:r>
          </w:p>
        </w:tc>
      </w:tr>
      <w:tr>
        <w:tc>
          <w:tcPr>
            <w:tcW w:type="dxa" w:w="2880"/>
          </w:tcPr>
          <w:p>
            <w:r>
              <w:t>Frontend</w:t>
            </w:r>
          </w:p>
        </w:tc>
        <w:tc>
          <w:tcPr>
            <w:tcW w:type="dxa" w:w="2880"/>
          </w:tcPr>
          <w:p>
            <w:r>
              <w:t>Django Templates + Bootstrap 5</w:t>
            </w:r>
          </w:p>
        </w:tc>
        <w:tc>
          <w:tcPr>
            <w:tcW w:type="dxa" w:w="2880"/>
          </w:tcPr>
          <w:p>
            <w:r>
              <w:t>Hızlı geliştirme, responsive</w:t>
            </w:r>
          </w:p>
        </w:tc>
      </w:tr>
      <w:tr>
        <w:tc>
          <w:tcPr>
            <w:tcW w:type="dxa" w:w="2880"/>
          </w:tcPr>
          <w:p>
            <w:r>
              <w:t>Payment</w:t>
            </w:r>
          </w:p>
        </w:tc>
        <w:tc>
          <w:tcPr>
            <w:tcW w:type="dxa" w:w="2880"/>
          </w:tcPr>
          <w:p>
            <w:r>
              <w:t>Stripe API</w:t>
            </w:r>
          </w:p>
        </w:tc>
        <w:tc>
          <w:tcPr>
            <w:tcW w:type="dxa" w:w="2880"/>
          </w:tcPr>
          <w:p>
            <w:r>
              <w:t>Güvenli, kolay entegrasyon</w:t>
            </w:r>
          </w:p>
        </w:tc>
      </w:tr>
      <w:tr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2880"/>
          </w:tcPr>
          <w:p>
            <w:r>
              <w:t>Django built-in SMTP</w:t>
            </w:r>
          </w:p>
        </w:tc>
        <w:tc>
          <w:tcPr>
            <w:tcW w:type="dxa" w:w="2880"/>
          </w:tcPr>
          <w:p>
            <w:r>
              <w:t>Basit proje için yeterli</w:t>
            </w:r>
          </w:p>
        </w:tc>
      </w:tr>
      <w:tr>
        <w:tc>
          <w:tcPr>
            <w:tcW w:type="dxa" w:w="2880"/>
          </w:tcPr>
          <w:p>
            <w:r>
              <w:t>File Storage</w:t>
            </w:r>
          </w:p>
        </w:tc>
        <w:tc>
          <w:tcPr>
            <w:tcW w:type="dxa" w:w="2880"/>
          </w:tcPr>
          <w:p>
            <w:r>
              <w:t>Local + AWS S3 (production)</w:t>
            </w:r>
          </w:p>
        </w:tc>
        <w:tc>
          <w:tcPr>
            <w:tcW w:type="dxa" w:w="2880"/>
          </w:tcPr>
          <w:p>
            <w:r>
              <w:t>Maliyet etkin çözüm</w:t>
            </w:r>
          </w:p>
        </w:tc>
      </w:tr>
      <w:tr>
        <w:tc>
          <w:tcPr>
            <w:tcW w:type="dxa" w:w="2880"/>
          </w:tcPr>
          <w:p>
            <w:r>
              <w:t>Task Queue</w:t>
            </w:r>
          </w:p>
        </w:tc>
        <w:tc>
          <w:tcPr>
            <w:tcW w:type="dxa" w:w="2880"/>
          </w:tcPr>
          <w:p>
            <w:r>
              <w:t>Celery + Redis</w:t>
            </w:r>
          </w:p>
        </w:tc>
        <w:tc>
          <w:tcPr>
            <w:tcW w:type="dxa" w:w="2880"/>
          </w:tcPr>
          <w:p>
            <w:r>
              <w:t>Background işlemler için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